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CF8B" w14:textId="77777777" w:rsidR="008B19F0" w:rsidRDefault="00000000">
      <w:pPr>
        <w:pStyle w:val="Title"/>
        <w:jc w:val="center"/>
      </w:pPr>
      <w:r>
        <w:t>Inventory Management System</w:t>
      </w:r>
    </w:p>
    <w:p w14:paraId="71B7E408" w14:textId="77777777" w:rsidR="008B19F0" w:rsidRDefault="00000000">
      <w:pPr>
        <w:jc w:val="center"/>
      </w:pPr>
      <w:r>
        <w:rPr>
          <w:sz w:val="32"/>
        </w:rPr>
        <w:t>Complete System Documentation</w:t>
      </w:r>
    </w:p>
    <w:p w14:paraId="36B3ED42" w14:textId="77777777" w:rsidR="008B19F0" w:rsidRDefault="00000000">
      <w:pPr>
        <w:jc w:val="center"/>
      </w:pPr>
      <w:r>
        <w:t>Generated: October 21, 2025</w:t>
      </w:r>
    </w:p>
    <w:p w14:paraId="2FA1DB9D" w14:textId="77777777" w:rsidR="008B19F0" w:rsidRDefault="00000000">
      <w:r>
        <w:br w:type="page"/>
      </w:r>
    </w:p>
    <w:p w14:paraId="6F72D951" w14:textId="77777777" w:rsidR="008B19F0" w:rsidRDefault="00000000">
      <w:pPr>
        <w:pStyle w:val="Heading1"/>
      </w:pPr>
      <w:r>
        <w:lastRenderedPageBreak/>
        <w:t>Table of Contents</w:t>
      </w:r>
    </w:p>
    <w:p w14:paraId="2407FCFA" w14:textId="77777777" w:rsidR="008B19F0" w:rsidRDefault="00000000">
      <w:pPr>
        <w:pStyle w:val="ListNumber"/>
      </w:pPr>
      <w:r>
        <w:t>1. Introduction</w:t>
      </w:r>
    </w:p>
    <w:p w14:paraId="6180C2BC" w14:textId="77777777" w:rsidR="008B19F0" w:rsidRDefault="00000000">
      <w:pPr>
        <w:pStyle w:val="ListNumber"/>
      </w:pPr>
      <w:r>
        <w:t>2. Standard Operating Procedures (SOP)</w:t>
      </w:r>
    </w:p>
    <w:p w14:paraId="23BB7DD1" w14:textId="77777777" w:rsidR="008B19F0" w:rsidRDefault="00000000">
      <w:pPr>
        <w:pStyle w:val="ListNumber"/>
      </w:pPr>
      <w:r>
        <w:t>3. Objectives</w:t>
      </w:r>
    </w:p>
    <w:p w14:paraId="6AD67465" w14:textId="77777777" w:rsidR="008B19F0" w:rsidRDefault="00000000">
      <w:pPr>
        <w:pStyle w:val="ListNumber"/>
      </w:pPr>
      <w:r>
        <w:t>4. Scope</w:t>
      </w:r>
    </w:p>
    <w:p w14:paraId="403C2CBE" w14:textId="77777777" w:rsidR="008B19F0" w:rsidRDefault="00000000">
      <w:pPr>
        <w:pStyle w:val="ListNumber"/>
      </w:pPr>
      <w:r>
        <w:t>5. Limitations</w:t>
      </w:r>
    </w:p>
    <w:p w14:paraId="5F8D5E25" w14:textId="77777777" w:rsidR="008B19F0" w:rsidRDefault="00000000">
      <w:pPr>
        <w:pStyle w:val="ListNumber"/>
      </w:pPr>
      <w:r>
        <w:t>6. System Features</w:t>
      </w:r>
    </w:p>
    <w:p w14:paraId="4D61AB93" w14:textId="77777777" w:rsidR="008B19F0" w:rsidRDefault="00000000">
      <w:r>
        <w:br w:type="page"/>
      </w:r>
    </w:p>
    <w:p w14:paraId="37000317" w14:textId="77777777" w:rsidR="008B19F0" w:rsidRDefault="00000000">
      <w:pPr>
        <w:pStyle w:val="Heading1"/>
      </w:pPr>
      <w:r>
        <w:lastRenderedPageBreak/>
        <w:t>1. INTRODUCTION</w:t>
      </w:r>
    </w:p>
    <w:p w14:paraId="16835749" w14:textId="77777777" w:rsidR="008B19F0" w:rsidRDefault="00000000">
      <w:r>
        <w:t>The Inventory Management System is a comprehensive Django-based web application designed to streamline inventory operations, user management, attendance tracking, and supplier collaboration. This enterprise-grade solution provides role-based access control with four distinct user types: Super Admin, Admin, Staff, and Supplier.</w:t>
      </w:r>
    </w:p>
    <w:p w14:paraId="47B83B66" w14:textId="77777777" w:rsidR="008B19F0" w:rsidRDefault="00000000">
      <w:r>
        <w:t>Built with security as the top priority, the system implements multiple layers of protection including SQL injection prevention, CSRF protection, XSS protection, and comprehensive audit logging. The application supports multi-user environments with granular permission management and complete activity tracking for compliance and security.</w:t>
      </w:r>
    </w:p>
    <w:p w14:paraId="311CE25B" w14:textId="15AF6B43" w:rsidR="008B19F0" w:rsidRDefault="00000000">
      <w:r>
        <w:t>The system is designed for businesses that require precise inventory control, production tracking, supplier management, and employee attendance monitoring. It features automated workflows, real-time stock tracking, expiration management, and QR code-based purchase order processing.</w:t>
      </w:r>
      <w:r>
        <w:br w:type="page"/>
      </w:r>
    </w:p>
    <w:p w14:paraId="3C247EEC" w14:textId="77777777" w:rsidR="008B19F0" w:rsidRDefault="00000000">
      <w:pPr>
        <w:pStyle w:val="Heading1"/>
      </w:pPr>
      <w:r>
        <w:lastRenderedPageBreak/>
        <w:t>2. STANDARD OPERATING PROCEDURES (SOP)</w:t>
      </w:r>
    </w:p>
    <w:p w14:paraId="5F25F09C" w14:textId="77777777" w:rsidR="008B19F0" w:rsidRDefault="00000000">
      <w:pPr>
        <w:pStyle w:val="Heading2"/>
      </w:pPr>
      <w:r>
        <w:t>2.1 User Management SOP</w:t>
      </w:r>
    </w:p>
    <w:p w14:paraId="4D8C7872" w14:textId="77777777" w:rsidR="008B19F0" w:rsidRDefault="00000000">
      <w:r>
        <w:t>Step 1: Super Admin creates user accounts with appropriate roles (Super Admin, Admin, Staff, or Supplier)</w:t>
      </w:r>
    </w:p>
    <w:p w14:paraId="20F59D36" w14:textId="77777777" w:rsidR="008B19F0" w:rsidRDefault="00000000">
      <w:r>
        <w:t>Step 2: Admin assigns granular permissions to staff users based on job responsibilities</w:t>
      </w:r>
    </w:p>
    <w:p w14:paraId="099CD465" w14:textId="77777777" w:rsidR="008B19F0" w:rsidRDefault="00000000">
      <w:r>
        <w:t>Step 3: Users login with their credentials through the unified login system</w:t>
      </w:r>
    </w:p>
    <w:p w14:paraId="608CEDDF" w14:textId="77777777" w:rsidR="008B19F0" w:rsidRDefault="00000000">
      <w:r>
        <w:t>Step 4: System automatically logs all user activities with IP address and timestamp</w:t>
      </w:r>
    </w:p>
    <w:p w14:paraId="198E7348" w14:textId="77777777" w:rsidR="008B19F0" w:rsidRDefault="00000000">
      <w:r>
        <w:t>Step 5: Admin monitors user activities through audit logs</w:t>
      </w:r>
    </w:p>
    <w:p w14:paraId="08E960E2" w14:textId="77777777" w:rsidR="008B19F0" w:rsidRDefault="00000000">
      <w:r>
        <w:t>Step 6: Deactivate or delete users when necessary (Super Admin only for deletion)</w:t>
      </w:r>
    </w:p>
    <w:p w14:paraId="3147E350" w14:textId="77777777" w:rsidR="00CE2085" w:rsidRDefault="00CE2085"/>
    <w:p w14:paraId="7C367BC4" w14:textId="77777777" w:rsidR="008B19F0" w:rsidRDefault="00000000">
      <w:pPr>
        <w:pStyle w:val="Heading2"/>
      </w:pPr>
      <w:r>
        <w:t>2.2 Inventory Management SOP</w:t>
      </w:r>
    </w:p>
    <w:p w14:paraId="5136FAD9" w14:textId="77777777" w:rsidR="008B19F0" w:rsidRDefault="00000000">
      <w:r>
        <w:t>Step 1: Create items with auto-generated codes (Format: YYYYMM0001)</w:t>
      </w:r>
    </w:p>
    <w:p w14:paraId="45423F5B" w14:textId="77777777" w:rsidR="008B19F0" w:rsidRDefault="00000000">
      <w:r>
        <w:t>Step 2: Set item category, unit, reorder level, and perishable status</w:t>
      </w:r>
    </w:p>
    <w:p w14:paraId="19856ED0" w14:textId="77777777" w:rsidR="008B19F0" w:rsidRDefault="00000000">
      <w:r>
        <w:t>Step 3: Receive stock and create lots with lot numbers, quantities, and expiration dates</w:t>
      </w:r>
    </w:p>
    <w:p w14:paraId="2EF8D27E" w14:textId="77777777" w:rsidR="008B19F0" w:rsidRDefault="00000000">
      <w:r>
        <w:t>Step 4: Monitor stock levels through dashboard alerts</w:t>
      </w:r>
    </w:p>
    <w:p w14:paraId="1AAFF6B4" w14:textId="77777777" w:rsidR="008B19F0" w:rsidRDefault="00000000">
      <w:r>
        <w:t>Step 5: Track expiration dates using the expiration tracker</w:t>
      </w:r>
    </w:p>
    <w:p w14:paraId="6B982371" w14:textId="77777777" w:rsidR="008B19F0" w:rsidRDefault="00000000">
      <w:r>
        <w:t>Step 6: Consume stock using FIFO (First In First Out) method</w:t>
      </w:r>
    </w:p>
    <w:p w14:paraId="46948DE7" w14:textId="77777777" w:rsidR="008B19F0" w:rsidRDefault="00000000">
      <w:r>
        <w:t>Step 7: Generate reorder alerts when stock falls below reorder level</w:t>
      </w:r>
    </w:p>
    <w:p w14:paraId="4C14A777" w14:textId="77777777" w:rsidR="008B19F0" w:rsidRDefault="00000000">
      <w:r>
        <w:t>Step 8: Perform stock adjustments when necessary with proper documentation</w:t>
      </w:r>
    </w:p>
    <w:p w14:paraId="4F69642F" w14:textId="77777777" w:rsidR="008B19F0" w:rsidRDefault="00000000">
      <w:pPr>
        <w:pStyle w:val="Heading2"/>
      </w:pPr>
      <w:r>
        <w:t>2.3 Production SOP</w:t>
      </w:r>
    </w:p>
    <w:p w14:paraId="193544C1" w14:textId="77777777" w:rsidR="008B19F0" w:rsidRDefault="00000000">
      <w:r>
        <w:t>Step 1: Create recipes with product selection and yield quantities</w:t>
      </w:r>
    </w:p>
    <w:p w14:paraId="2B9B663F" w14:textId="77777777" w:rsidR="008B19F0" w:rsidRDefault="00000000">
      <w:r>
        <w:t>Step 2: Add recipe ingredients with quantities, units, and loss factors</w:t>
      </w:r>
    </w:p>
    <w:p w14:paraId="03AE5954" w14:textId="77777777" w:rsidR="008B19F0" w:rsidRDefault="00000000">
      <w:r>
        <w:t>Step 3: Initiate production by selecting recipe and entering production quantity</w:t>
      </w:r>
    </w:p>
    <w:p w14:paraId="52A5A835" w14:textId="77777777" w:rsidR="008B19F0" w:rsidRDefault="00000000">
      <w:r>
        <w:t>Step 4: System automatically consumes ingredients using FIFO method</w:t>
      </w:r>
    </w:p>
    <w:p w14:paraId="3832D80A" w14:textId="77777777" w:rsidR="008B19F0" w:rsidRDefault="00000000">
      <w:r>
        <w:t>Step 5: System creates finished goods stock lot with production details</w:t>
      </w:r>
    </w:p>
    <w:p w14:paraId="1196C8DC" w14:textId="77777777" w:rsidR="008B19F0" w:rsidRDefault="00000000">
      <w:r>
        <w:t>Step 6: Record production in stock movement history</w:t>
      </w:r>
    </w:p>
    <w:p w14:paraId="60A44F80" w14:textId="77777777" w:rsidR="008B19F0" w:rsidRDefault="00000000">
      <w:r>
        <w:t>Step 7: Review production summary on staff dashboard</w:t>
      </w:r>
    </w:p>
    <w:p w14:paraId="1A8AC874" w14:textId="77777777" w:rsidR="008B19F0" w:rsidRDefault="00000000">
      <w:pPr>
        <w:pStyle w:val="Heading2"/>
      </w:pPr>
      <w:r>
        <w:lastRenderedPageBreak/>
        <w:t>2.4 Purchase Order SOP</w:t>
      </w:r>
    </w:p>
    <w:p w14:paraId="5938D3A5" w14:textId="77777777" w:rsidR="008B19F0" w:rsidRDefault="00000000">
      <w:r>
        <w:t>Step 1: Create purchase order with supplier and items</w:t>
      </w:r>
    </w:p>
    <w:p w14:paraId="741C420C" w14:textId="77777777" w:rsidR="008B19F0" w:rsidRDefault="00000000">
      <w:r>
        <w:t>Step 2: Add items with quantities to the order</w:t>
      </w:r>
    </w:p>
    <w:p w14:paraId="7B1EAFC8" w14:textId="77777777" w:rsidR="008B19F0" w:rsidRDefault="00000000">
      <w:r>
        <w:t>Step 3: Submit order to supplier (system generates unique QR code)</w:t>
      </w:r>
    </w:p>
    <w:p w14:paraId="634A7B5F" w14:textId="77777777" w:rsidR="008B19F0" w:rsidRDefault="00000000">
      <w:r>
        <w:t>Step 4: Supplier logs in and reviews pending orders</w:t>
      </w:r>
    </w:p>
    <w:p w14:paraId="3B6BE51F" w14:textId="77777777" w:rsidR="008B19F0" w:rsidRDefault="00000000">
      <w:r>
        <w:t>Step 5: Supplier approves order with unit pricing and expected delivery date</w:t>
      </w:r>
    </w:p>
    <w:p w14:paraId="3541A889" w14:textId="77777777" w:rsidR="008B19F0" w:rsidRDefault="00000000">
      <w:r>
        <w:t>Step 6: Supplier marks order as shipped when dispatched</w:t>
      </w:r>
    </w:p>
    <w:p w14:paraId="32EB542E" w14:textId="77777777" w:rsidR="008B19F0" w:rsidRDefault="00000000">
      <w:r>
        <w:t>Step 7: Scan QR code upon delivery to receive order</w:t>
      </w:r>
    </w:p>
    <w:p w14:paraId="09093C56" w14:textId="77777777" w:rsidR="008B19F0" w:rsidRDefault="00000000">
      <w:r>
        <w:t>Step 8: System automatically creates stock lots for received items</w:t>
      </w:r>
    </w:p>
    <w:p w14:paraId="425C57A1" w14:textId="77777777" w:rsidR="008B19F0" w:rsidRDefault="00000000">
      <w:r>
        <w:t>Step 9: Verify received quantities match ordered quantities</w:t>
      </w:r>
    </w:p>
    <w:p w14:paraId="6B9A91A7" w14:textId="77777777" w:rsidR="008B19F0" w:rsidRDefault="00000000">
      <w:pPr>
        <w:pStyle w:val="Heading2"/>
      </w:pPr>
      <w:r>
        <w:t>2.5 Attendance Tracking SOP</w:t>
      </w:r>
    </w:p>
    <w:p w14:paraId="23D2AF87" w14:textId="77777777" w:rsidR="008B19F0" w:rsidRDefault="00000000">
      <w:r>
        <w:t>Step 1: Staff member clocks in for AM shift at start of morning</w:t>
      </w:r>
    </w:p>
    <w:p w14:paraId="64A48B42" w14:textId="77777777" w:rsidR="008B19F0" w:rsidRDefault="00000000">
      <w:r>
        <w:t>Step 2: Staff member clocks out for AM shift before lunch</w:t>
      </w:r>
    </w:p>
    <w:p w14:paraId="177F4C2E" w14:textId="77777777" w:rsidR="008B19F0" w:rsidRDefault="00000000">
      <w:r>
        <w:t>Step 3: Staff member clocks in for PM shift after lunch</w:t>
      </w:r>
    </w:p>
    <w:p w14:paraId="099A3517" w14:textId="77777777" w:rsidR="008B19F0" w:rsidRDefault="00000000">
      <w:r>
        <w:t>Step 4: Staff member clocks out for PM shift at end of day</w:t>
      </w:r>
    </w:p>
    <w:p w14:paraId="7BF3658E" w14:textId="77777777" w:rsidR="008B19F0" w:rsidRDefault="00000000">
      <w:r>
        <w:t>Step 5: System prevents duplicate clock-ins for same shift</w:t>
      </w:r>
    </w:p>
    <w:p w14:paraId="438BED40" w14:textId="77777777" w:rsidR="008B19F0" w:rsidRDefault="00000000">
      <w:r>
        <w:t>Step 6: Admin reviews attendance records and generates reports</w:t>
      </w:r>
    </w:p>
    <w:p w14:paraId="6A19830B" w14:textId="77777777" w:rsidR="008B19F0" w:rsidRDefault="00000000">
      <w:r>
        <w:t>Step 7: View monthly calendar with attendance status indicators</w:t>
      </w:r>
    </w:p>
    <w:p w14:paraId="6FC5322E" w14:textId="77777777" w:rsidR="008B19F0" w:rsidRDefault="00000000">
      <w:pPr>
        <w:pStyle w:val="Heading2"/>
      </w:pPr>
      <w:r>
        <w:t>2.6 Supplier Portal SOP</w:t>
      </w:r>
    </w:p>
    <w:p w14:paraId="7B231235" w14:textId="77777777" w:rsidR="008B19F0" w:rsidRDefault="00000000">
      <w:r>
        <w:t>Step 1: Admin creates supplier master data</w:t>
      </w:r>
    </w:p>
    <w:p w14:paraId="0B7E7311" w14:textId="77777777" w:rsidR="008B19F0" w:rsidRDefault="00000000">
      <w:r>
        <w:t>Step 2: Admin creates supplier user account and links to supplier</w:t>
      </w:r>
    </w:p>
    <w:p w14:paraId="0D1117BD" w14:textId="77777777" w:rsidR="008B19F0" w:rsidRDefault="00000000">
      <w:r>
        <w:t>Step 3: Supplier logs in through unified login</w:t>
      </w:r>
    </w:p>
    <w:p w14:paraId="63C868DA" w14:textId="77777777" w:rsidR="008B19F0" w:rsidRDefault="00000000">
      <w:r>
        <w:t>Step 4: Supplier views assigned purchase orders</w:t>
      </w:r>
    </w:p>
    <w:p w14:paraId="1A6B6012" w14:textId="77777777" w:rsidR="008B19F0" w:rsidRDefault="00000000">
      <w:r>
        <w:t>Step 5: Supplier approves orders with pricing</w:t>
      </w:r>
    </w:p>
    <w:p w14:paraId="24514318" w14:textId="77777777" w:rsidR="008B19F0" w:rsidRDefault="00000000">
      <w:r>
        <w:t>Step 6: Supplier updates order status to shipped</w:t>
      </w:r>
    </w:p>
    <w:p w14:paraId="5C87BE2B" w14:textId="77777777" w:rsidR="008B19F0" w:rsidRDefault="00000000">
      <w:r>
        <w:br w:type="page"/>
      </w:r>
    </w:p>
    <w:p w14:paraId="5E975847" w14:textId="77777777" w:rsidR="008B19F0" w:rsidRDefault="00000000">
      <w:pPr>
        <w:pStyle w:val="Heading1"/>
      </w:pPr>
      <w:r>
        <w:lastRenderedPageBreak/>
        <w:t>3. OBJECTIVES</w:t>
      </w:r>
    </w:p>
    <w:p w14:paraId="6F2281C5" w14:textId="77777777" w:rsidR="008B19F0" w:rsidRDefault="00000000">
      <w:pPr>
        <w:pStyle w:val="Heading2"/>
      </w:pPr>
      <w:r>
        <w:t>3.1 Primary Objectives</w:t>
      </w:r>
    </w:p>
    <w:p w14:paraId="19D94493" w14:textId="77777777" w:rsidR="008B19F0" w:rsidRDefault="00000000">
      <w:r>
        <w:t>• Streamline Inventory Operations: Provide real-time tracking of stock levels, movements, and expiration dates to minimize waste and optimize inventory levels.</w:t>
      </w:r>
    </w:p>
    <w:p w14:paraId="3F28855B" w14:textId="77777777" w:rsidR="008B19F0" w:rsidRDefault="00000000">
      <w:r>
        <w:t>• Enhance Security: Implement comprehensive security measures including SQL injection protection, CSRF protection, audit logging, and role-based access control to protect sensitive business data.</w:t>
      </w:r>
    </w:p>
    <w:p w14:paraId="1090D89E" w14:textId="77777777" w:rsidR="008B19F0" w:rsidRDefault="00000000">
      <w:r>
        <w:t>• Improve Production Efficiency: Automate ingredient consumption and finished goods creation through recipe-based production workflows.</w:t>
      </w:r>
    </w:p>
    <w:p w14:paraId="1FD2CFBC" w14:textId="77777777" w:rsidR="008B19F0" w:rsidRDefault="00000000">
      <w:r>
        <w:t>• Facilitate Supplier Collaboration: Enable seamless communication and order processing with suppliers through dedicated portal and QR code tracking.</w:t>
      </w:r>
    </w:p>
    <w:p w14:paraId="75782AD2" w14:textId="77777777" w:rsidR="008B19F0" w:rsidRDefault="00000000">
      <w:r>
        <w:t>• Monitor Employee Attendance: Track staff attendance with AM/PM shift support and calendar views for better workforce management.</w:t>
      </w:r>
    </w:p>
    <w:p w14:paraId="1E0FBE17" w14:textId="77777777" w:rsidR="008B19F0" w:rsidRDefault="00000000">
      <w:pPr>
        <w:pStyle w:val="Heading2"/>
      </w:pPr>
      <w:r>
        <w:t>3.2 Secondary Objectives</w:t>
      </w:r>
    </w:p>
    <w:p w14:paraId="5CFC3F50" w14:textId="77777777" w:rsidR="008B19F0" w:rsidRDefault="00000000">
      <w:r>
        <w:t>• Reduce Manual Data Entry: Auto-generate codes, usernames, and order numbers</w:t>
      </w:r>
    </w:p>
    <w:p w14:paraId="5415BA6D" w14:textId="77777777" w:rsidR="008B19F0" w:rsidRDefault="00000000">
      <w:r>
        <w:t>• Minimize Stock Waste: Track perishable items and provide expiration alerts</w:t>
      </w:r>
    </w:p>
    <w:p w14:paraId="609DC3AF" w14:textId="77777777" w:rsidR="008B19F0" w:rsidRDefault="00000000">
      <w:r>
        <w:t>• Ensure Compliance: Maintain complete audit trail of all system activities</w:t>
      </w:r>
    </w:p>
    <w:p w14:paraId="1F68F37B" w14:textId="77777777" w:rsidR="008B19F0" w:rsidRDefault="00000000">
      <w:r>
        <w:t>• Support Decision Making: Provide dashboards with key metrics and trends</w:t>
      </w:r>
    </w:p>
    <w:p w14:paraId="18518689" w14:textId="77777777" w:rsidR="008B19F0" w:rsidRDefault="00000000">
      <w:r>
        <w:t>• Enable Mobile Access: Support access from phones and tablets on local network</w:t>
      </w:r>
    </w:p>
    <w:p w14:paraId="0AA2E8E0" w14:textId="77777777" w:rsidR="008B19F0" w:rsidRDefault="00000000">
      <w:r>
        <w:br w:type="page"/>
      </w:r>
    </w:p>
    <w:p w14:paraId="26CC8835" w14:textId="77777777" w:rsidR="008B19F0" w:rsidRDefault="00000000">
      <w:pPr>
        <w:pStyle w:val="Heading1"/>
      </w:pPr>
      <w:r>
        <w:lastRenderedPageBreak/>
        <w:t>4. SCOPE</w:t>
      </w:r>
    </w:p>
    <w:p w14:paraId="0F9220E3" w14:textId="77777777" w:rsidR="008B19F0" w:rsidRDefault="00000000">
      <w:pPr>
        <w:pStyle w:val="Heading2"/>
      </w:pPr>
      <w:r>
        <w:t>4.1 Functional Scope</w:t>
      </w:r>
    </w:p>
    <w:p w14:paraId="740470D0" w14:textId="77777777" w:rsidR="008B19F0" w:rsidRDefault="00000000">
      <w:pPr>
        <w:pStyle w:val="Heading3"/>
      </w:pPr>
      <w:r>
        <w:t>User Management</w:t>
      </w:r>
    </w:p>
    <w:p w14:paraId="6968DF49" w14:textId="77777777" w:rsidR="008B19F0" w:rsidRDefault="00000000">
      <w:r>
        <w:t>• User account creation, modification, and deletion</w:t>
      </w:r>
    </w:p>
    <w:p w14:paraId="774AD9F2" w14:textId="77777777" w:rsidR="008B19F0" w:rsidRDefault="00000000">
      <w:r>
        <w:t>• Role assignment (Super Admin, Admin, Staff, Supplier)</w:t>
      </w:r>
    </w:p>
    <w:p w14:paraId="0D97FE5F" w14:textId="77777777" w:rsidR="008B19F0" w:rsidRDefault="00000000">
      <w:r>
        <w:t>• Granular permission management (10 permission types)</w:t>
      </w:r>
    </w:p>
    <w:p w14:paraId="1B0633E4" w14:textId="77777777" w:rsidR="008B19F0" w:rsidRDefault="00000000">
      <w:r>
        <w:t>• User relationship tracking (manager, subordinate, colleague)</w:t>
      </w:r>
    </w:p>
    <w:p w14:paraId="58018034" w14:textId="77777777" w:rsidR="008B19F0" w:rsidRDefault="00000000">
      <w:r>
        <w:t>• Account activation/deactivation</w:t>
      </w:r>
    </w:p>
    <w:p w14:paraId="4CA02494" w14:textId="77777777" w:rsidR="008B19F0" w:rsidRDefault="00000000">
      <w:pPr>
        <w:pStyle w:val="Heading3"/>
      </w:pPr>
      <w:r>
        <w:t>Inventory Management</w:t>
      </w:r>
    </w:p>
    <w:p w14:paraId="36A82BDD" w14:textId="77777777" w:rsidR="008B19F0" w:rsidRDefault="00000000">
      <w:r>
        <w:t>• Item master data management (4 categories: Ingredient, Finished Good, Packaging, Equipment)</w:t>
      </w:r>
    </w:p>
    <w:p w14:paraId="6CA79EEA" w14:textId="77777777" w:rsidR="008B19F0" w:rsidRDefault="00000000">
      <w:r>
        <w:t>• Stock lot tracking with lot numbers and expiration dates</w:t>
      </w:r>
    </w:p>
    <w:p w14:paraId="75886AD8" w14:textId="77777777" w:rsidR="008B19F0" w:rsidRDefault="00000000">
      <w:r>
        <w:t>• Stock movement recording (6 types: Receive, Consume, Produce, Adjust, Transfer, Spoilage)</w:t>
      </w:r>
    </w:p>
    <w:p w14:paraId="0D77D9C8" w14:textId="77777777" w:rsidR="008B19F0" w:rsidRDefault="00000000">
      <w:r>
        <w:t>• Real-time stock level calculations</w:t>
      </w:r>
    </w:p>
    <w:p w14:paraId="49EA8421" w14:textId="77777777" w:rsidR="008B19F0" w:rsidRDefault="00000000">
      <w:r>
        <w:t>• Low stock and out-of-stock alerts</w:t>
      </w:r>
    </w:p>
    <w:p w14:paraId="44DBC1DA" w14:textId="77777777" w:rsidR="008B19F0" w:rsidRDefault="00000000">
      <w:r>
        <w:t>• Expiration tracking and alerts</w:t>
      </w:r>
    </w:p>
    <w:p w14:paraId="3DA89632" w14:textId="77777777" w:rsidR="008B19F0" w:rsidRDefault="00000000">
      <w:r>
        <w:t>• FIFO (First In First Out) stock consumption</w:t>
      </w:r>
    </w:p>
    <w:p w14:paraId="0796D961" w14:textId="77777777" w:rsidR="008B19F0" w:rsidRDefault="00000000">
      <w:pPr>
        <w:pStyle w:val="Heading3"/>
      </w:pPr>
      <w:r>
        <w:t>Production Management</w:t>
      </w:r>
    </w:p>
    <w:p w14:paraId="411E1037" w14:textId="77777777" w:rsidR="008B19F0" w:rsidRDefault="00000000">
      <w:r>
        <w:t>• Recipe creation with ingredients and yield quantities</w:t>
      </w:r>
    </w:p>
    <w:p w14:paraId="3960EDBD" w14:textId="77777777" w:rsidR="008B19F0" w:rsidRDefault="00000000">
      <w:r>
        <w:t>• Loss factor calculation for ingredients</w:t>
      </w:r>
    </w:p>
    <w:p w14:paraId="568D4ABE" w14:textId="77777777" w:rsidR="008B19F0" w:rsidRDefault="00000000">
      <w:r>
        <w:t>• Automated ingredient consumption during production</w:t>
      </w:r>
    </w:p>
    <w:p w14:paraId="0579481F" w14:textId="77777777" w:rsidR="008B19F0" w:rsidRDefault="00000000">
      <w:r>
        <w:t>• Finished goods stock lot creation</w:t>
      </w:r>
    </w:p>
    <w:p w14:paraId="18D092B9" w14:textId="77777777" w:rsidR="008B19F0" w:rsidRDefault="00000000">
      <w:r>
        <w:t>• Production history and tracking</w:t>
      </w:r>
    </w:p>
    <w:p w14:paraId="1499854C" w14:textId="77777777" w:rsidR="008B19F0" w:rsidRDefault="00000000">
      <w:pPr>
        <w:pStyle w:val="Heading3"/>
      </w:pPr>
      <w:r>
        <w:t>Purchase Order Management</w:t>
      </w:r>
    </w:p>
    <w:p w14:paraId="609B7007" w14:textId="77777777" w:rsidR="008B19F0" w:rsidRDefault="00000000">
      <w:r>
        <w:t>• Purchase order creation and management</w:t>
      </w:r>
    </w:p>
    <w:p w14:paraId="462597F5" w14:textId="77777777" w:rsidR="008B19F0" w:rsidRDefault="00000000">
      <w:r>
        <w:t>• QR code generation for order tracking</w:t>
      </w:r>
    </w:p>
    <w:p w14:paraId="2B435C8F" w14:textId="77777777" w:rsidR="008B19F0" w:rsidRDefault="00000000">
      <w:r>
        <w:t>• Order workflow (Draft → Pending → Approved → Shipped → Received)</w:t>
      </w:r>
    </w:p>
    <w:p w14:paraId="5242A986" w14:textId="77777777" w:rsidR="008B19F0" w:rsidRDefault="00000000">
      <w:r>
        <w:lastRenderedPageBreak/>
        <w:t>• Supplier approval with pricing</w:t>
      </w:r>
    </w:p>
    <w:p w14:paraId="626E4FC5" w14:textId="77777777" w:rsidR="008B19F0" w:rsidRDefault="00000000">
      <w:r>
        <w:t>• QR code scanning for receiving</w:t>
      </w:r>
    </w:p>
    <w:p w14:paraId="3CF72D74" w14:textId="77777777" w:rsidR="008B19F0" w:rsidRDefault="00000000">
      <w:r>
        <w:t>• Automatic stock lot creation upon receipt</w:t>
      </w:r>
    </w:p>
    <w:p w14:paraId="7197A2C4" w14:textId="77777777" w:rsidR="008B19F0" w:rsidRDefault="00000000">
      <w:pPr>
        <w:pStyle w:val="Heading3"/>
      </w:pPr>
      <w:r>
        <w:t>Supplier Portal</w:t>
      </w:r>
    </w:p>
    <w:p w14:paraId="614C1B0F" w14:textId="77777777" w:rsidR="008B19F0" w:rsidRDefault="00000000">
      <w:r>
        <w:t>• Supplier account management</w:t>
      </w:r>
    </w:p>
    <w:p w14:paraId="3FB6F0FB" w14:textId="77777777" w:rsidR="008B19F0" w:rsidRDefault="00000000">
      <w:r>
        <w:t>• Order viewing and approval</w:t>
      </w:r>
    </w:p>
    <w:p w14:paraId="6847A18D" w14:textId="77777777" w:rsidR="008B19F0" w:rsidRDefault="00000000">
      <w:r>
        <w:t>• Pricing input during approval</w:t>
      </w:r>
    </w:p>
    <w:p w14:paraId="1F0D8C4B" w14:textId="77777777" w:rsidR="008B19F0" w:rsidRDefault="00000000">
      <w:r>
        <w:t>• Order status updates</w:t>
      </w:r>
    </w:p>
    <w:p w14:paraId="65CBEC90" w14:textId="77777777" w:rsidR="008B19F0" w:rsidRDefault="00000000">
      <w:r>
        <w:t>• Expected delivery date setting</w:t>
      </w:r>
    </w:p>
    <w:p w14:paraId="5B3F4FEA" w14:textId="77777777" w:rsidR="008B19F0" w:rsidRDefault="00000000">
      <w:pPr>
        <w:pStyle w:val="Heading3"/>
      </w:pPr>
      <w:r>
        <w:t>Attendance Tracking</w:t>
      </w:r>
    </w:p>
    <w:p w14:paraId="26E9AAA9" w14:textId="77777777" w:rsidR="008B19F0" w:rsidRDefault="00000000">
      <w:r>
        <w:t>• AM/PM shift clock in/out</w:t>
      </w:r>
    </w:p>
    <w:p w14:paraId="6D44E963" w14:textId="77777777" w:rsidR="008B19F0" w:rsidRDefault="00000000">
      <w:r>
        <w:t>• Daily attendance records</w:t>
      </w:r>
    </w:p>
    <w:p w14:paraId="07BA6C8F" w14:textId="77777777" w:rsidR="008B19F0" w:rsidRDefault="00000000">
      <w:r>
        <w:t>• Monthly calendar view</w:t>
      </w:r>
    </w:p>
    <w:p w14:paraId="15E36B84" w14:textId="77777777" w:rsidR="008B19F0" w:rsidRDefault="00000000">
      <w:r>
        <w:t>• Attendance history</w:t>
      </w:r>
    </w:p>
    <w:p w14:paraId="50A057F5" w14:textId="77777777" w:rsidR="008B19F0" w:rsidRDefault="00000000">
      <w:r>
        <w:t>• Admin attendance overview</w:t>
      </w:r>
    </w:p>
    <w:p w14:paraId="325B23E7" w14:textId="77777777" w:rsidR="008B19F0" w:rsidRDefault="00000000">
      <w:pPr>
        <w:pStyle w:val="Heading3"/>
      </w:pPr>
      <w:r>
        <w:t>Reporting &amp; Analytics</w:t>
      </w:r>
    </w:p>
    <w:p w14:paraId="6D7D1CD9" w14:textId="77777777" w:rsidR="008B19F0" w:rsidRDefault="00000000">
      <w:r>
        <w:t>• Dashboard with key metrics</w:t>
      </w:r>
    </w:p>
    <w:p w14:paraId="73C8990E" w14:textId="77777777" w:rsidR="008B19F0" w:rsidRDefault="00000000">
      <w:r>
        <w:t>• Stock value trends (6-month chart)</w:t>
      </w:r>
    </w:p>
    <w:p w14:paraId="71A4A166" w14:textId="77777777" w:rsidR="008B19F0" w:rsidRDefault="00000000">
      <w:r>
        <w:t>• Low stock reports</w:t>
      </w:r>
    </w:p>
    <w:p w14:paraId="53D0B4DF" w14:textId="77777777" w:rsidR="008B19F0" w:rsidRDefault="00000000">
      <w:r>
        <w:t>• Expiration tracker</w:t>
      </w:r>
    </w:p>
    <w:p w14:paraId="08B7C1BB" w14:textId="77777777" w:rsidR="008B19F0" w:rsidRDefault="00000000">
      <w:r>
        <w:t>• Production summaries</w:t>
      </w:r>
    </w:p>
    <w:p w14:paraId="0C8FD9EF" w14:textId="77777777" w:rsidR="008B19F0" w:rsidRDefault="00000000">
      <w:r>
        <w:t>• Audit logs with filtering</w:t>
      </w:r>
    </w:p>
    <w:p w14:paraId="05A865BE" w14:textId="77777777" w:rsidR="008B19F0" w:rsidRDefault="00000000">
      <w:pPr>
        <w:pStyle w:val="Heading2"/>
      </w:pPr>
      <w:r>
        <w:t>4.2 Technical Scope</w:t>
      </w:r>
    </w:p>
    <w:p w14:paraId="2853DB2E" w14:textId="77777777" w:rsidR="008B19F0" w:rsidRDefault="00000000">
      <w:r>
        <w:t>• Web-based application accessible via browser</w:t>
      </w:r>
    </w:p>
    <w:p w14:paraId="340C2D2F" w14:textId="77777777" w:rsidR="008B19F0" w:rsidRDefault="00000000">
      <w:r>
        <w:t>• MySQL database backend</w:t>
      </w:r>
    </w:p>
    <w:p w14:paraId="522E23C3" w14:textId="77777777" w:rsidR="008B19F0" w:rsidRDefault="00000000">
      <w:r>
        <w:t>• Django framework (Python)</w:t>
      </w:r>
    </w:p>
    <w:p w14:paraId="4F1ED8D0" w14:textId="77777777" w:rsidR="008B19F0" w:rsidRDefault="00000000">
      <w:r>
        <w:t>• Responsive design for desktop and mobile</w:t>
      </w:r>
    </w:p>
    <w:p w14:paraId="6D708FC2" w14:textId="77777777" w:rsidR="008B19F0" w:rsidRDefault="00000000">
      <w:r>
        <w:lastRenderedPageBreak/>
        <w:t>• Local network access support</w:t>
      </w:r>
    </w:p>
    <w:p w14:paraId="1247EA68" w14:textId="77777777" w:rsidR="008B19F0" w:rsidRDefault="00000000">
      <w:r>
        <w:t>• Asia/Manila timezone support</w:t>
      </w:r>
    </w:p>
    <w:p w14:paraId="6BF86508" w14:textId="77777777" w:rsidR="008B19F0" w:rsidRDefault="00000000">
      <w:r>
        <w:t>• UUID-based primary keys</w:t>
      </w:r>
    </w:p>
    <w:p w14:paraId="3348C829" w14:textId="77777777" w:rsidR="008B19F0" w:rsidRDefault="00000000">
      <w:r>
        <w:t>• RESTful API endpoints for dynamic data</w:t>
      </w:r>
    </w:p>
    <w:p w14:paraId="0A33A83C" w14:textId="77777777" w:rsidR="008B19F0" w:rsidRDefault="00000000">
      <w:pPr>
        <w:pStyle w:val="Heading2"/>
      </w:pPr>
      <w:r>
        <w:t>4.3 User Scope</w:t>
      </w:r>
    </w:p>
    <w:p w14:paraId="7AC9C961" w14:textId="77777777" w:rsidR="008B19F0" w:rsidRDefault="00000000">
      <w:r>
        <w:t>• Super Admin: Full system access and control</w:t>
      </w:r>
    </w:p>
    <w:p w14:paraId="2A3F884C" w14:textId="77777777" w:rsidR="008B19F0" w:rsidRDefault="00000000">
      <w:r>
        <w:t>• Admin: User management and staff permission assignment</w:t>
      </w:r>
    </w:p>
    <w:p w14:paraId="625CA167" w14:textId="77777777" w:rsidR="008B19F0" w:rsidRDefault="00000000">
      <w:r>
        <w:t>• Staff: Attendance tracking and production operations</w:t>
      </w:r>
    </w:p>
    <w:p w14:paraId="16A8C570" w14:textId="77777777" w:rsidR="008B19F0" w:rsidRDefault="00000000">
      <w:r>
        <w:t>• Supplier: Purchase order management through dedicated portal</w:t>
      </w:r>
    </w:p>
    <w:p w14:paraId="63AB0512" w14:textId="77777777" w:rsidR="008B19F0" w:rsidRDefault="00000000">
      <w:r>
        <w:br w:type="page"/>
      </w:r>
    </w:p>
    <w:p w14:paraId="32EE63E6" w14:textId="77777777" w:rsidR="008B19F0" w:rsidRDefault="00000000">
      <w:pPr>
        <w:pStyle w:val="Heading1"/>
      </w:pPr>
      <w:r>
        <w:lastRenderedPageBreak/>
        <w:t>5. LIMITATIONS</w:t>
      </w:r>
    </w:p>
    <w:p w14:paraId="7E7B38A8" w14:textId="77777777" w:rsidR="008B19F0" w:rsidRDefault="00000000">
      <w:pPr>
        <w:pStyle w:val="Heading2"/>
      </w:pPr>
      <w:r>
        <w:t>5.1 Technical Limitations</w:t>
      </w:r>
    </w:p>
    <w:p w14:paraId="58397785" w14:textId="77777777" w:rsidR="008B19F0" w:rsidRDefault="00000000">
      <w:r>
        <w:t>• Single Database: The system currently supports only MySQL database. Migration to other databases would require configuration changes.</w:t>
      </w:r>
    </w:p>
    <w:p w14:paraId="2FAB1823" w14:textId="77777777" w:rsidR="008B19F0" w:rsidRDefault="00000000">
      <w:r>
        <w:t>• Local Network Deployment: Designed for local network deployment. Cloud deployment would require additional security configurations and HTTPS setup.</w:t>
      </w:r>
    </w:p>
    <w:p w14:paraId="51C9C2FE" w14:textId="77777777" w:rsidR="008B19F0" w:rsidRDefault="00000000">
      <w:r>
        <w:t>• No Multi-location Support: The system does not currently support multiple warehouse locations or inter-location transfers.</w:t>
      </w:r>
    </w:p>
    <w:p w14:paraId="444A60AA" w14:textId="77777777" w:rsidR="008B19F0" w:rsidRDefault="00000000">
      <w:r>
        <w:t>• Limited Reporting: Advanced reporting features like custom report builders and data export to Excel are not implemented.</w:t>
      </w:r>
    </w:p>
    <w:p w14:paraId="746B4427" w14:textId="77777777" w:rsidR="008B19F0" w:rsidRDefault="00000000">
      <w:r>
        <w:t>• No Email Notifications: The system does not send automated email notifications for low stock, expiring items, or order updates.</w:t>
      </w:r>
    </w:p>
    <w:p w14:paraId="522289AC" w14:textId="77777777" w:rsidR="008B19F0" w:rsidRDefault="00000000">
      <w:pPr>
        <w:pStyle w:val="Heading2"/>
      </w:pPr>
      <w:r>
        <w:t>5.2 Functional Limitations</w:t>
      </w:r>
    </w:p>
    <w:p w14:paraId="12086EEB" w14:textId="77777777" w:rsidR="008B19F0" w:rsidRDefault="00000000">
      <w:r>
        <w:t>• No Barcode Scanning: While QR codes are supported for purchase orders, general barcode scanning for items is not implemented.</w:t>
      </w:r>
    </w:p>
    <w:p w14:paraId="6893E245" w14:textId="77777777" w:rsidR="008B19F0" w:rsidRDefault="00000000">
      <w:r>
        <w:t>• No Multi-currency Support: All pricing is in single currency. Multi-currency support is not available.</w:t>
      </w:r>
    </w:p>
    <w:p w14:paraId="0C5C540D" w14:textId="77777777" w:rsidR="008B19F0" w:rsidRDefault="00000000">
      <w:r>
        <w:t>• No Integration with Accounting: The system does not integrate with external accounting software.</w:t>
      </w:r>
    </w:p>
    <w:p w14:paraId="4D11282D" w14:textId="77777777" w:rsidR="008B19F0" w:rsidRDefault="00000000">
      <w:r>
        <w:t>• Limited Batch Operations: Bulk operations are limited. Mass updates require individual processing.</w:t>
      </w:r>
    </w:p>
    <w:p w14:paraId="263F1BB1" w14:textId="77777777" w:rsidR="008B19F0" w:rsidRDefault="00000000">
      <w:r>
        <w:t>• No Mobile App: Access is through web browser only. Native mobile applications are not available.</w:t>
      </w:r>
    </w:p>
    <w:p w14:paraId="5E162ADE" w14:textId="77777777" w:rsidR="008B19F0" w:rsidRDefault="00000000">
      <w:pPr>
        <w:pStyle w:val="Heading2"/>
      </w:pPr>
      <w:r>
        <w:t>5.3 Business Limitations</w:t>
      </w:r>
    </w:p>
    <w:p w14:paraId="13777120" w14:textId="77777777" w:rsidR="008B19F0" w:rsidRDefault="00000000">
      <w:r>
        <w:t>• Single Organization: The system is designed for single organization use. Multi-tenant support is not available.</w:t>
      </w:r>
    </w:p>
    <w:p w14:paraId="683B905F" w14:textId="77777777" w:rsidR="008B19F0" w:rsidRDefault="00000000">
      <w:r>
        <w:t>• No Customer Management: The system focuses on inventory and suppliers. Customer relationship management features are not included.</w:t>
      </w:r>
    </w:p>
    <w:p w14:paraId="501E6BBF" w14:textId="77777777" w:rsidR="008B19F0" w:rsidRDefault="00000000">
      <w:r>
        <w:t>• No Sales Module: While production is tracked, sales order management is not implemented.</w:t>
      </w:r>
    </w:p>
    <w:p w14:paraId="3A18530E" w14:textId="77777777" w:rsidR="008B19F0" w:rsidRDefault="00000000">
      <w:r>
        <w:t>• Limited Shift Management: Only AM/PM shifts are supported. Complex shift patterns are not available.</w:t>
      </w:r>
    </w:p>
    <w:p w14:paraId="523723AA" w14:textId="77777777" w:rsidR="008B19F0" w:rsidRDefault="00000000">
      <w:pPr>
        <w:pStyle w:val="Heading2"/>
      </w:pPr>
      <w:r>
        <w:lastRenderedPageBreak/>
        <w:t>5.4 Security Limitations</w:t>
      </w:r>
    </w:p>
    <w:p w14:paraId="286019F5" w14:textId="77777777" w:rsidR="008B19F0" w:rsidRDefault="00000000">
      <w:r>
        <w:t>• No Two-Factor Authentication: The system uses username/password authentication only.</w:t>
      </w:r>
    </w:p>
    <w:p w14:paraId="09D0A6BF" w14:textId="77777777" w:rsidR="008B19F0" w:rsidRDefault="00000000">
      <w:r>
        <w:t>• No Password Recovery: Password reset functionality requires admin intervention.</w:t>
      </w:r>
    </w:p>
    <w:p w14:paraId="24999F97" w14:textId="77777777" w:rsidR="008B19F0" w:rsidRDefault="00000000">
      <w:r>
        <w:t>• Limited Session Management: Advanced session controls like concurrent login prevention are not implemented.</w:t>
      </w:r>
    </w:p>
    <w:p w14:paraId="348C3228" w14:textId="77777777" w:rsidR="008B19F0" w:rsidRDefault="00000000">
      <w:pPr>
        <w:pStyle w:val="Heading2"/>
      </w:pPr>
      <w:r>
        <w:t>5.5 Performance Limitations</w:t>
      </w:r>
    </w:p>
    <w:p w14:paraId="016CFB42" w14:textId="77777777" w:rsidR="008B19F0" w:rsidRDefault="00000000">
      <w:r>
        <w:t>• Not Optimized for Large Scale: The system is designed for small to medium businesses. Performance with millions of records has not been tested.</w:t>
      </w:r>
    </w:p>
    <w:p w14:paraId="4CEFB478" w14:textId="77777777" w:rsidR="008B19F0" w:rsidRDefault="00000000">
      <w:r>
        <w:t>• No Caching: Advanced caching mechanisms for improved performance are not implemented.</w:t>
      </w:r>
    </w:p>
    <w:p w14:paraId="22EB40DB" w14:textId="77777777" w:rsidR="008B19F0" w:rsidRDefault="00000000">
      <w:r>
        <w:t>• Sequential Processing: Batch operations are processed sequentially, not in parallel.</w:t>
      </w:r>
    </w:p>
    <w:p w14:paraId="3623C7A8" w14:textId="77777777" w:rsidR="008B19F0" w:rsidRDefault="00000000">
      <w:r>
        <w:br w:type="page"/>
      </w:r>
    </w:p>
    <w:p w14:paraId="15AF576B" w14:textId="77777777" w:rsidR="008B19F0" w:rsidRDefault="00000000">
      <w:pPr>
        <w:pStyle w:val="Heading1"/>
      </w:pPr>
      <w:r>
        <w:lastRenderedPageBreak/>
        <w:t>6. SYSTEM FEATURES</w:t>
      </w:r>
    </w:p>
    <w:p w14:paraId="02B9601E" w14:textId="77777777" w:rsidR="008B19F0" w:rsidRDefault="00000000">
      <w:pPr>
        <w:pStyle w:val="Heading2"/>
      </w:pPr>
      <w:r>
        <w:t>6.1 Security &amp; Authentication Features</w:t>
      </w:r>
    </w:p>
    <w:p w14:paraId="1CA913E0" w14:textId="77777777" w:rsidR="008B19F0" w:rsidRDefault="00000000">
      <w:pPr>
        <w:pStyle w:val="Heading3"/>
      </w:pPr>
      <w:bookmarkStart w:id="0" w:name="_Hlk211933653"/>
      <w:r>
        <w:t>User Authentication</w:t>
      </w:r>
    </w:p>
    <w:p w14:paraId="1D6C3BF7" w14:textId="77777777" w:rsidR="008B19F0" w:rsidRDefault="00000000">
      <w:r>
        <w:t>• Unified login system for all user types</w:t>
      </w:r>
    </w:p>
    <w:p w14:paraId="5C453710" w14:textId="77777777" w:rsidR="008B19F0" w:rsidRDefault="00000000">
      <w:r>
        <w:t>• Role-based authentication (Super Admin, Admin, Staff, Supplier)</w:t>
      </w:r>
    </w:p>
    <w:p w14:paraId="665E53D3" w14:textId="77777777" w:rsidR="008B19F0" w:rsidRDefault="00000000">
      <w:r>
        <w:t>• Secure password management with validation</w:t>
      </w:r>
    </w:p>
    <w:p w14:paraId="4BC2BEE3" w14:textId="77777777" w:rsidR="008B19F0" w:rsidRDefault="00000000">
      <w:r>
        <w:t>• Session management</w:t>
      </w:r>
    </w:p>
    <w:p w14:paraId="0921E043" w14:textId="77777777" w:rsidR="008B19F0" w:rsidRDefault="00000000">
      <w:r>
        <w:t>• Logout functionality</w:t>
      </w:r>
    </w:p>
    <w:p w14:paraId="73A51CFD" w14:textId="77777777" w:rsidR="008B19F0" w:rsidRDefault="00000000">
      <w:pPr>
        <w:pStyle w:val="Heading3"/>
      </w:pPr>
      <w:r>
        <w:t>Security Protections</w:t>
      </w:r>
    </w:p>
    <w:p w14:paraId="20560E06" w14:textId="77777777" w:rsidR="008B19F0" w:rsidRDefault="00000000">
      <w:r>
        <w:t>• SQL Injection Protection: All queries use Django ORM</w:t>
      </w:r>
    </w:p>
    <w:p w14:paraId="2064B640" w14:textId="77777777" w:rsidR="008B19F0" w:rsidRDefault="00000000">
      <w:r>
        <w:t>• CSRF Protection: Built-in CSRF tokens for all forms</w:t>
      </w:r>
    </w:p>
    <w:p w14:paraId="52B08652" w14:textId="77777777" w:rsidR="008B19F0" w:rsidRDefault="00000000">
      <w:r>
        <w:t>• XSS Protection: Input validation and sanitization</w:t>
      </w:r>
    </w:p>
    <w:p w14:paraId="591DE628" w14:textId="77777777" w:rsidR="008B19F0" w:rsidRDefault="00000000">
      <w:r>
        <w:t>• Secure Headers: HSTS, X-Frame-Options, Content-Type-Nosniff</w:t>
      </w:r>
    </w:p>
    <w:p w14:paraId="6B137BB9" w14:textId="77777777" w:rsidR="008B19F0" w:rsidRDefault="00000000">
      <w:r>
        <w:t>• Password Validation: Multiple validators for strong passwords</w:t>
      </w:r>
    </w:p>
    <w:p w14:paraId="657E5753" w14:textId="77777777" w:rsidR="008B19F0" w:rsidRDefault="00000000">
      <w:pPr>
        <w:pStyle w:val="Heading3"/>
      </w:pPr>
      <w:r>
        <w:t>Audit Logging</w:t>
      </w:r>
    </w:p>
    <w:p w14:paraId="3AE8F361" w14:textId="77777777" w:rsidR="008B19F0" w:rsidRDefault="00000000">
      <w:r>
        <w:t>• Complete audit trail for all user actions</w:t>
      </w:r>
    </w:p>
    <w:p w14:paraId="15CD9D1E" w14:textId="77777777" w:rsidR="008B19F0" w:rsidRDefault="00000000">
      <w:r>
        <w:t>• IP address tracking</w:t>
      </w:r>
    </w:p>
    <w:p w14:paraId="0C114950" w14:textId="77777777" w:rsidR="008B19F0" w:rsidRDefault="00000000">
      <w:r>
        <w:t>• User agent tracking</w:t>
      </w:r>
    </w:p>
    <w:p w14:paraId="0E364B7F" w14:textId="77777777" w:rsidR="008B19F0" w:rsidRDefault="00000000">
      <w:r>
        <w:t>• Action types: Create, Read, Update, Delete, Login, Logout, Permission Grant/Revoke</w:t>
      </w:r>
    </w:p>
    <w:p w14:paraId="53FAFAE9" w14:textId="77777777" w:rsidR="008B19F0" w:rsidRDefault="00000000">
      <w:r>
        <w:t>• Immutable audit logs with timestamps</w:t>
      </w:r>
    </w:p>
    <w:p w14:paraId="5E78AA30" w14:textId="77777777" w:rsidR="008B19F0" w:rsidRDefault="00000000">
      <w:r>
        <w:t>• Searchable and filterable audit logs</w:t>
      </w:r>
    </w:p>
    <w:p w14:paraId="5625E2B4" w14:textId="77777777" w:rsidR="008B19F0" w:rsidRDefault="00000000">
      <w:pPr>
        <w:pStyle w:val="Heading2"/>
      </w:pPr>
      <w:r>
        <w:t>6.2 User Management Features</w:t>
      </w:r>
    </w:p>
    <w:p w14:paraId="0677097B" w14:textId="77777777" w:rsidR="008B19F0" w:rsidRDefault="00000000">
      <w:pPr>
        <w:pStyle w:val="Heading3"/>
      </w:pPr>
      <w:r>
        <w:t>User CRUD Operations</w:t>
      </w:r>
    </w:p>
    <w:p w14:paraId="1FB3715A" w14:textId="77777777" w:rsidR="008B19F0" w:rsidRDefault="00000000">
      <w:r>
        <w:t>• Create users with role assignment</w:t>
      </w:r>
    </w:p>
    <w:p w14:paraId="42104FFA" w14:textId="77777777" w:rsidR="008B19F0" w:rsidRDefault="00000000">
      <w:r>
        <w:t>• View user details with permissions and links</w:t>
      </w:r>
    </w:p>
    <w:p w14:paraId="06D91233" w14:textId="77777777" w:rsidR="008B19F0" w:rsidRDefault="00000000">
      <w:r>
        <w:t>• Update user information</w:t>
      </w:r>
    </w:p>
    <w:p w14:paraId="509BE2FA" w14:textId="77777777" w:rsidR="008B19F0" w:rsidRDefault="00000000">
      <w:r>
        <w:t>• Delete users (Super Admin only)</w:t>
      </w:r>
    </w:p>
    <w:p w14:paraId="075F705C" w14:textId="77777777" w:rsidR="008B19F0" w:rsidRDefault="00000000">
      <w:r>
        <w:lastRenderedPageBreak/>
        <w:t>• Toggle user active/inactive status</w:t>
      </w:r>
    </w:p>
    <w:p w14:paraId="73661D3C" w14:textId="77777777" w:rsidR="008B19F0" w:rsidRDefault="00000000">
      <w:r>
        <w:t>• Auto-generated usernames from first/last name</w:t>
      </w:r>
    </w:p>
    <w:p w14:paraId="2F7C8042" w14:textId="77777777" w:rsidR="008B19F0" w:rsidRDefault="00000000">
      <w:pPr>
        <w:pStyle w:val="Heading3"/>
      </w:pPr>
      <w:r>
        <w:t>Role-Based Access Control (RBAC)</w:t>
      </w:r>
    </w:p>
    <w:p w14:paraId="56512863" w14:textId="77777777" w:rsidR="008B19F0" w:rsidRDefault="00000000">
      <w:r>
        <w:t>• Super Admin: Full system access, can manage all users</w:t>
      </w:r>
    </w:p>
    <w:p w14:paraId="02873197" w14:textId="77777777" w:rsidR="008B19F0" w:rsidRDefault="00000000">
      <w:r>
        <w:t>• Admin: Can manage staff users and assign permissions</w:t>
      </w:r>
    </w:p>
    <w:p w14:paraId="1786163F" w14:textId="77777777" w:rsidR="008B19F0" w:rsidRDefault="00000000">
      <w:r>
        <w:t>• Staff: Basic access with assigned permissions</w:t>
      </w:r>
    </w:p>
    <w:p w14:paraId="0E101EB2" w14:textId="77777777" w:rsidR="008B19F0" w:rsidRDefault="00000000">
      <w:r>
        <w:t>• Supplier: Limited access to supplier portal</w:t>
      </w:r>
    </w:p>
    <w:p w14:paraId="1B7658CD" w14:textId="77777777" w:rsidR="008B19F0" w:rsidRDefault="00000000">
      <w:pPr>
        <w:pStyle w:val="Heading3"/>
      </w:pPr>
      <w:r>
        <w:t>Permission System</w:t>
      </w:r>
    </w:p>
    <w:p w14:paraId="2639648D" w14:textId="77777777" w:rsidR="008B19F0" w:rsidRDefault="00000000">
      <w:r>
        <w:t>• Granular permissions:</w:t>
      </w:r>
    </w:p>
    <w:p w14:paraId="02D331EB" w14:textId="77777777" w:rsidR="008B19F0" w:rsidRDefault="00000000">
      <w:r>
        <w:t xml:space="preserve">  - Inventory: Read, Write, Delete</w:t>
      </w:r>
    </w:p>
    <w:p w14:paraId="7B2EBCCA" w14:textId="77777777" w:rsidR="008B19F0" w:rsidRDefault="00000000">
      <w:r>
        <w:t xml:space="preserve">  - User: Read, Write, Delete</w:t>
      </w:r>
    </w:p>
    <w:p w14:paraId="4B0D88F8" w14:textId="77777777" w:rsidR="008B19F0" w:rsidRDefault="00000000">
      <w:r>
        <w:t xml:space="preserve">  - Reports: Read, Write</w:t>
      </w:r>
    </w:p>
    <w:p w14:paraId="614C7F1D" w14:textId="77777777" w:rsidR="008B19F0" w:rsidRDefault="00000000">
      <w:r>
        <w:t xml:space="preserve">  - Settings: Read, Write</w:t>
      </w:r>
    </w:p>
    <w:p w14:paraId="4EB56063" w14:textId="77777777" w:rsidR="008B19F0" w:rsidRDefault="00000000">
      <w:r>
        <w:t>• Permission granting/revoking</w:t>
      </w:r>
    </w:p>
    <w:p w14:paraId="1F3FA28A" w14:textId="77777777" w:rsidR="008B19F0" w:rsidRDefault="00000000">
      <w:r>
        <w:t>• Permission expiration dates</w:t>
      </w:r>
    </w:p>
    <w:p w14:paraId="674B432D" w14:textId="77777777" w:rsidR="008B19F0" w:rsidRDefault="00000000">
      <w:r>
        <w:t>• Bulk permission updates</w:t>
      </w:r>
    </w:p>
    <w:p w14:paraId="4D5CF448" w14:textId="77777777" w:rsidR="008B19F0" w:rsidRDefault="00000000">
      <w:pPr>
        <w:pStyle w:val="Heading3"/>
      </w:pPr>
      <w:r>
        <w:t>User Relationships</w:t>
      </w:r>
    </w:p>
    <w:p w14:paraId="02144D52" w14:textId="77777777" w:rsidR="008B19F0" w:rsidRDefault="00000000">
      <w:r>
        <w:t>• Manager-subordinate relationships</w:t>
      </w:r>
    </w:p>
    <w:p w14:paraId="5FE6EA20" w14:textId="77777777" w:rsidR="008B19F0" w:rsidRDefault="00000000">
      <w:r>
        <w:t>• Colleague links</w:t>
      </w:r>
    </w:p>
    <w:p w14:paraId="38B0B554" w14:textId="77777777" w:rsidR="008B19F0" w:rsidRDefault="00000000">
      <w:r>
        <w:t>• User link management</w:t>
      </w:r>
    </w:p>
    <w:p w14:paraId="6E2930FA" w14:textId="77777777" w:rsidR="008B19F0" w:rsidRDefault="00000000">
      <w:pPr>
        <w:pStyle w:val="Heading2"/>
      </w:pPr>
      <w:r>
        <w:t>6.3 Dashboard Features</w:t>
      </w:r>
    </w:p>
    <w:p w14:paraId="3D48E261" w14:textId="77777777" w:rsidR="008B19F0" w:rsidRDefault="00000000">
      <w:pPr>
        <w:pStyle w:val="Heading3"/>
      </w:pPr>
      <w:r>
        <w:t>Main Dashboard (Admin/Super Admin)</w:t>
      </w:r>
    </w:p>
    <w:p w14:paraId="30216AF2" w14:textId="77777777" w:rsidR="008B19F0" w:rsidRDefault="00000000">
      <w:r>
        <w:t>• Total products count</w:t>
      </w:r>
    </w:p>
    <w:p w14:paraId="0D10993D" w14:textId="77777777" w:rsidR="008B19F0" w:rsidRDefault="00000000">
      <w:r>
        <w:t>• Total inventory value</w:t>
      </w:r>
    </w:p>
    <w:p w14:paraId="50D36C09" w14:textId="77777777" w:rsidR="008B19F0" w:rsidRDefault="00000000">
      <w:r>
        <w:t>• Low stock alerts</w:t>
      </w:r>
    </w:p>
    <w:p w14:paraId="59E47BEC" w14:textId="77777777" w:rsidR="008B19F0" w:rsidRDefault="00000000">
      <w:r>
        <w:t>• Out of stock alerts</w:t>
      </w:r>
    </w:p>
    <w:p w14:paraId="2D72E0BB" w14:textId="77777777" w:rsidR="008B19F0" w:rsidRDefault="00000000">
      <w:r>
        <w:t>• Finished goods statistics</w:t>
      </w:r>
    </w:p>
    <w:p w14:paraId="2B24312A" w14:textId="77777777" w:rsidR="008B19F0" w:rsidRDefault="00000000">
      <w:r>
        <w:lastRenderedPageBreak/>
        <w:t>• Recent items with stock status</w:t>
      </w:r>
    </w:p>
    <w:p w14:paraId="267ED9D2" w14:textId="77777777" w:rsidR="008B19F0" w:rsidRDefault="00000000">
      <w:r>
        <w:t>• Monthly stock value trends (6-month chart)</w:t>
      </w:r>
    </w:p>
    <w:p w14:paraId="6B7724A7" w14:textId="77777777" w:rsidR="008B19F0" w:rsidRDefault="00000000">
      <w:r>
        <w:t>• Recent activity logs</w:t>
      </w:r>
    </w:p>
    <w:p w14:paraId="54C612ED" w14:textId="77777777" w:rsidR="008B19F0" w:rsidRDefault="00000000">
      <w:r>
        <w:t>• Value change percentage</w:t>
      </w:r>
    </w:p>
    <w:p w14:paraId="4DD0FC77" w14:textId="77777777" w:rsidR="008B19F0" w:rsidRDefault="00000000">
      <w:pPr>
        <w:pStyle w:val="Heading3"/>
      </w:pPr>
      <w:r>
        <w:t>Attendance Dashboard (Staff)</w:t>
      </w:r>
    </w:p>
    <w:p w14:paraId="6572506C" w14:textId="77777777" w:rsidR="008B19F0" w:rsidRDefault="00000000">
      <w:r>
        <w:t>• Today's attendance record</w:t>
      </w:r>
    </w:p>
    <w:p w14:paraId="6D842E5A" w14:textId="77777777" w:rsidR="008B19F0" w:rsidRDefault="00000000">
      <w:r>
        <w:t>• AM/PM clock in/out buttons</w:t>
      </w:r>
    </w:p>
    <w:p w14:paraId="02F31ADA" w14:textId="77777777" w:rsidR="008B19F0" w:rsidRDefault="00000000">
      <w:r>
        <w:t>• Monthly calendar view</w:t>
      </w:r>
    </w:p>
    <w:p w14:paraId="4359BCE4" w14:textId="77777777" w:rsidR="008B19F0" w:rsidRDefault="00000000">
      <w:r>
        <w:t>• Attendance history</w:t>
      </w:r>
    </w:p>
    <w:p w14:paraId="64B04A4C" w14:textId="77777777" w:rsidR="008B19F0" w:rsidRDefault="00000000">
      <w:r>
        <w:t>• Today's production summary</w:t>
      </w:r>
    </w:p>
    <w:p w14:paraId="5A1F43CA" w14:textId="77777777" w:rsidR="008B19F0" w:rsidRDefault="00000000">
      <w:r>
        <w:t>• Production ingredients breakdown</w:t>
      </w:r>
    </w:p>
    <w:p w14:paraId="7C7871B9" w14:textId="77777777" w:rsidR="008B19F0" w:rsidRDefault="00000000">
      <w:pPr>
        <w:pStyle w:val="Heading3"/>
      </w:pPr>
      <w:r>
        <w:t>Supplier Dashboard</w:t>
      </w:r>
    </w:p>
    <w:p w14:paraId="33AFC224" w14:textId="77777777" w:rsidR="008B19F0" w:rsidRDefault="00000000">
      <w:r>
        <w:t>• Purchase orders overview</w:t>
      </w:r>
    </w:p>
    <w:p w14:paraId="78B7A356" w14:textId="77777777" w:rsidR="008B19F0" w:rsidRDefault="00000000">
      <w:r>
        <w:t>• Order status tracking</w:t>
      </w:r>
    </w:p>
    <w:p w14:paraId="3802064A" w14:textId="77777777" w:rsidR="008B19F0" w:rsidRDefault="00000000">
      <w:r>
        <w:t>• Pending approvals</w:t>
      </w:r>
    </w:p>
    <w:p w14:paraId="40B81C06" w14:textId="77777777" w:rsidR="008B19F0" w:rsidRDefault="00000000">
      <w:r>
        <w:t>• Shipped orders</w:t>
      </w:r>
    </w:p>
    <w:p w14:paraId="7217F588" w14:textId="77777777" w:rsidR="008B19F0" w:rsidRDefault="00000000">
      <w:pPr>
        <w:pStyle w:val="Heading2"/>
      </w:pPr>
      <w:r>
        <w:t>6.4 Attendance/DTR Features</w:t>
      </w:r>
    </w:p>
    <w:p w14:paraId="1C335D11" w14:textId="77777777" w:rsidR="008B19F0" w:rsidRDefault="00000000">
      <w:pPr>
        <w:pStyle w:val="Heading3"/>
      </w:pPr>
      <w:r>
        <w:t>Time Tracking</w:t>
      </w:r>
    </w:p>
    <w:p w14:paraId="798615FC" w14:textId="77777777" w:rsidR="008B19F0" w:rsidRDefault="00000000">
      <w:r>
        <w:t>• AM shift: Time In/Out</w:t>
      </w:r>
    </w:p>
    <w:p w14:paraId="28066952" w14:textId="77777777" w:rsidR="008B19F0" w:rsidRDefault="00000000">
      <w:r>
        <w:t>• PM shift: Time In/Out</w:t>
      </w:r>
    </w:p>
    <w:p w14:paraId="19034389" w14:textId="77777777" w:rsidR="008B19F0" w:rsidRDefault="00000000">
      <w:r>
        <w:t>• Manila timezone support</w:t>
      </w:r>
    </w:p>
    <w:p w14:paraId="2D42A2F5" w14:textId="77777777" w:rsidR="008B19F0" w:rsidRDefault="00000000">
      <w:r>
        <w:t>• Single clock-in per shift enforcement</w:t>
      </w:r>
    </w:p>
    <w:p w14:paraId="70724FB7" w14:textId="77777777" w:rsidR="008B19F0" w:rsidRDefault="00000000">
      <w:r>
        <w:t>• Real-time clock display</w:t>
      </w:r>
    </w:p>
    <w:p w14:paraId="6C6920F4" w14:textId="77777777" w:rsidR="008B19F0" w:rsidRDefault="00000000">
      <w:pPr>
        <w:pStyle w:val="Heading3"/>
      </w:pPr>
      <w:r>
        <w:t>Attendance Management</w:t>
      </w:r>
    </w:p>
    <w:p w14:paraId="18222C0D" w14:textId="77777777" w:rsidR="008B19F0" w:rsidRDefault="00000000">
      <w:r>
        <w:t>• Daily attendance records</w:t>
      </w:r>
    </w:p>
    <w:p w14:paraId="7200A87D" w14:textId="77777777" w:rsidR="008B19F0" w:rsidRDefault="00000000">
      <w:r>
        <w:t>• Calendar view with attendance status</w:t>
      </w:r>
    </w:p>
    <w:p w14:paraId="1E4CC557" w14:textId="77777777" w:rsidR="008B19F0" w:rsidRDefault="00000000">
      <w:r>
        <w:t>• Complete/Partial/Missing indicators</w:t>
      </w:r>
    </w:p>
    <w:p w14:paraId="023B4CE3" w14:textId="77777777" w:rsidR="008B19F0" w:rsidRDefault="00000000">
      <w:r>
        <w:lastRenderedPageBreak/>
        <w:t>• Month navigation</w:t>
      </w:r>
    </w:p>
    <w:p w14:paraId="38014F5F" w14:textId="77777777" w:rsidR="008B19F0" w:rsidRDefault="00000000">
      <w:r>
        <w:t>• Admin attendance overview</w:t>
      </w:r>
    </w:p>
    <w:p w14:paraId="254EBE1E" w14:textId="77777777" w:rsidR="008B19F0" w:rsidRDefault="00000000">
      <w:pPr>
        <w:pStyle w:val="Heading3"/>
      </w:pPr>
      <w:r>
        <w:t>Shift Scheduling</w:t>
      </w:r>
    </w:p>
    <w:p w14:paraId="58E03DC5" w14:textId="77777777" w:rsidR="008B19F0" w:rsidRDefault="00000000">
      <w:r>
        <w:t>• Morning shift</w:t>
      </w:r>
    </w:p>
    <w:p w14:paraId="2DAE833D" w14:textId="77777777" w:rsidR="008B19F0" w:rsidRDefault="00000000">
      <w:r>
        <w:t>• Afternoon shift</w:t>
      </w:r>
    </w:p>
    <w:p w14:paraId="1AED7861" w14:textId="77777777" w:rsidR="008B19F0" w:rsidRDefault="00000000">
      <w:r>
        <w:t>• Whole day shift</w:t>
      </w:r>
    </w:p>
    <w:p w14:paraId="232FE414" w14:textId="77777777" w:rsidR="008B19F0" w:rsidRDefault="00000000">
      <w:r>
        <w:t>• Effective date ranges</w:t>
      </w:r>
    </w:p>
    <w:p w14:paraId="7F4D87A3" w14:textId="77777777" w:rsidR="008B19F0" w:rsidRDefault="00000000">
      <w:pPr>
        <w:pStyle w:val="Heading2"/>
      </w:pPr>
      <w:r>
        <w:t>6.5 Inventory Management Features</w:t>
      </w:r>
    </w:p>
    <w:p w14:paraId="5C597724" w14:textId="77777777" w:rsidR="008B19F0" w:rsidRDefault="00000000">
      <w:pPr>
        <w:pStyle w:val="Heading3"/>
      </w:pPr>
      <w:r>
        <w:t>Item Management</w:t>
      </w:r>
    </w:p>
    <w:p w14:paraId="6F3C94E4" w14:textId="77777777" w:rsidR="008B19F0" w:rsidRDefault="00000000">
      <w:r>
        <w:t>• Auto-generated item codes (Format: YYYYMM0001)</w:t>
      </w:r>
    </w:p>
    <w:p w14:paraId="0228CF7D" w14:textId="77777777" w:rsidR="008B19F0" w:rsidRDefault="00000000">
      <w:r>
        <w:t>• Item categories: Ingredient, Finished Good, Packaging, Equipment</w:t>
      </w:r>
    </w:p>
    <w:p w14:paraId="72ACAE2C" w14:textId="77777777" w:rsidR="008B19F0" w:rsidRDefault="00000000">
      <w:r>
        <w:t>• Multiple units: pcs, kg, g, L, mL, pack, box, dozen</w:t>
      </w:r>
    </w:p>
    <w:p w14:paraId="65A2BDED" w14:textId="77777777" w:rsidR="008B19F0" w:rsidRDefault="00000000">
      <w:r>
        <w:t>• Item descriptions</w:t>
      </w:r>
    </w:p>
    <w:p w14:paraId="2F5D2C41" w14:textId="77777777" w:rsidR="008B19F0" w:rsidRDefault="00000000">
      <w:r>
        <w:t>• Reorder level tracking</w:t>
      </w:r>
    </w:p>
    <w:p w14:paraId="24777675" w14:textId="77777777" w:rsidR="008B19F0" w:rsidRDefault="00000000">
      <w:r>
        <w:t>• Minimum order quantity</w:t>
      </w:r>
    </w:p>
    <w:p w14:paraId="16082CDD" w14:textId="77777777" w:rsidR="008B19F0" w:rsidRDefault="00000000">
      <w:r>
        <w:t>• Active/inactive status</w:t>
      </w:r>
    </w:p>
    <w:p w14:paraId="52ADE344" w14:textId="77777777" w:rsidR="008B19F0" w:rsidRDefault="00000000">
      <w:pPr>
        <w:pStyle w:val="Heading3"/>
      </w:pPr>
      <w:r>
        <w:t>Perishable Item Management</w:t>
      </w:r>
    </w:p>
    <w:p w14:paraId="73F47E64" w14:textId="77777777" w:rsidR="008B19F0" w:rsidRDefault="00000000">
      <w:r>
        <w:t>• Perishable flag</w:t>
      </w:r>
    </w:p>
    <w:p w14:paraId="05A1C89A" w14:textId="77777777" w:rsidR="008B19F0" w:rsidRDefault="00000000">
      <w:r>
        <w:t>• Shelf life in days</w:t>
      </w:r>
    </w:p>
    <w:p w14:paraId="2A99829B" w14:textId="77777777" w:rsidR="008B19F0" w:rsidRDefault="00000000">
      <w:r>
        <w:t>• Expiration date tracking</w:t>
      </w:r>
    </w:p>
    <w:p w14:paraId="5E3432CC" w14:textId="77777777" w:rsidR="008B19F0" w:rsidRDefault="00000000">
      <w:r>
        <w:t>• Expiring soon alerts (7-day threshold)</w:t>
      </w:r>
    </w:p>
    <w:p w14:paraId="138DA8AF" w14:textId="77777777" w:rsidR="008B19F0" w:rsidRDefault="00000000">
      <w:r>
        <w:t>• Expired item detection</w:t>
      </w:r>
    </w:p>
    <w:p w14:paraId="3C8CFC9E" w14:textId="77777777" w:rsidR="008B19F0" w:rsidRDefault="00000000">
      <w:pPr>
        <w:pStyle w:val="Heading3"/>
      </w:pPr>
      <w:r>
        <w:t>Stock Lot Management</w:t>
      </w:r>
    </w:p>
    <w:p w14:paraId="07C41856" w14:textId="77777777" w:rsidR="008B19F0" w:rsidRDefault="00000000">
      <w:r>
        <w:t>• Lot number tracking</w:t>
      </w:r>
    </w:p>
    <w:p w14:paraId="08E6540B" w14:textId="77777777" w:rsidR="008B19F0" w:rsidRDefault="00000000">
      <w:r>
        <w:t>• Quantity management</w:t>
      </w:r>
    </w:p>
    <w:p w14:paraId="0732D156" w14:textId="77777777" w:rsidR="008B19F0" w:rsidRDefault="00000000">
      <w:r>
        <w:t>• Unit cost tracking</w:t>
      </w:r>
    </w:p>
    <w:p w14:paraId="43959194" w14:textId="77777777" w:rsidR="008B19F0" w:rsidRDefault="00000000">
      <w:r>
        <w:t>• Received date</w:t>
      </w:r>
    </w:p>
    <w:p w14:paraId="5BFEC397" w14:textId="77777777" w:rsidR="008B19F0" w:rsidRDefault="00000000">
      <w:r>
        <w:lastRenderedPageBreak/>
        <w:t>• Expiration date</w:t>
      </w:r>
    </w:p>
    <w:p w14:paraId="57A2561D" w14:textId="77777777" w:rsidR="008B19F0" w:rsidRDefault="00000000">
      <w:r>
        <w:t>• Supplier association</w:t>
      </w:r>
    </w:p>
    <w:p w14:paraId="09CE83B6" w14:textId="77777777" w:rsidR="008B19F0" w:rsidRDefault="00000000">
      <w:r>
        <w:t>• Lot notes</w:t>
      </w:r>
    </w:p>
    <w:p w14:paraId="529F832E" w14:textId="77777777" w:rsidR="008B19F0" w:rsidRDefault="00000000">
      <w:pPr>
        <w:pStyle w:val="Heading3"/>
      </w:pPr>
      <w:r>
        <w:t>Stock Movement Tracking</w:t>
      </w:r>
    </w:p>
    <w:p w14:paraId="4C78600A" w14:textId="77777777" w:rsidR="008B19F0" w:rsidRDefault="00000000">
      <w:r>
        <w:t>• Movement types:</w:t>
      </w:r>
    </w:p>
    <w:p w14:paraId="410941CA" w14:textId="77777777" w:rsidR="008B19F0" w:rsidRDefault="00000000">
      <w:r>
        <w:t xml:space="preserve">  - Receive Stock</w:t>
      </w:r>
    </w:p>
    <w:p w14:paraId="1B2DBA47" w14:textId="77777777" w:rsidR="008B19F0" w:rsidRDefault="00000000">
      <w:r>
        <w:t xml:space="preserve">  - Consume Stock</w:t>
      </w:r>
    </w:p>
    <w:p w14:paraId="444FEBBE" w14:textId="77777777" w:rsidR="008B19F0" w:rsidRDefault="00000000">
      <w:r>
        <w:t xml:space="preserve">  - Produce Stock</w:t>
      </w:r>
    </w:p>
    <w:p w14:paraId="4913A978" w14:textId="77777777" w:rsidR="008B19F0" w:rsidRDefault="00000000">
      <w:r>
        <w:t xml:space="preserve">  - Adjust Stock</w:t>
      </w:r>
    </w:p>
    <w:p w14:paraId="12594B72" w14:textId="77777777" w:rsidR="008B19F0" w:rsidRDefault="00000000">
      <w:r>
        <w:t xml:space="preserve">  - Transfer Stock</w:t>
      </w:r>
    </w:p>
    <w:p w14:paraId="06B008A5" w14:textId="77777777" w:rsidR="008B19F0" w:rsidRDefault="00000000">
      <w:r>
        <w:t xml:space="preserve">  - Spoilage</w:t>
      </w:r>
    </w:p>
    <w:p w14:paraId="2A484635" w14:textId="77777777" w:rsidR="008B19F0" w:rsidRDefault="00000000">
      <w:r>
        <w:t>• Reference numbers</w:t>
      </w:r>
    </w:p>
    <w:p w14:paraId="31BA35CC" w14:textId="77777777" w:rsidR="008B19F0" w:rsidRDefault="00000000">
      <w:r>
        <w:t>• Reason tracking</w:t>
      </w:r>
    </w:p>
    <w:p w14:paraId="4FAEA515" w14:textId="77777777" w:rsidR="008B19F0" w:rsidRDefault="00000000">
      <w:r>
        <w:t>• Detailed notes</w:t>
      </w:r>
    </w:p>
    <w:p w14:paraId="79FFE586" w14:textId="77777777" w:rsidR="008B19F0" w:rsidRDefault="00000000">
      <w:r>
        <w:t>• Timestamp tracking</w:t>
      </w:r>
    </w:p>
    <w:p w14:paraId="69155025" w14:textId="77777777" w:rsidR="008B19F0" w:rsidRDefault="00000000">
      <w:r>
        <w:t>• User tracking</w:t>
      </w:r>
    </w:p>
    <w:p w14:paraId="71B08F0E" w14:textId="77777777" w:rsidR="008B19F0" w:rsidRDefault="00000000">
      <w:pPr>
        <w:pStyle w:val="Heading3"/>
      </w:pPr>
      <w:r>
        <w:t>Stock Operations</w:t>
      </w:r>
    </w:p>
    <w:p w14:paraId="1D6CF058" w14:textId="77777777" w:rsidR="008B19F0" w:rsidRDefault="00000000">
      <w:r>
        <w:t>• Stock receive with lot creation</w:t>
      </w:r>
    </w:p>
    <w:p w14:paraId="774D14F1" w14:textId="77777777" w:rsidR="008B19F0" w:rsidRDefault="00000000">
      <w:r>
        <w:t>• Stock consume (FIFO - First In First Out)</w:t>
      </w:r>
    </w:p>
    <w:p w14:paraId="63294B7F" w14:textId="77777777" w:rsidR="008B19F0" w:rsidRDefault="00000000">
      <w:r>
        <w:t>• Stock adjustments</w:t>
      </w:r>
    </w:p>
    <w:p w14:paraId="42424158" w14:textId="77777777" w:rsidR="008B19F0" w:rsidRDefault="00000000">
      <w:r>
        <w:t>• Real-time stock calculations</w:t>
      </w:r>
    </w:p>
    <w:p w14:paraId="02D1B0A1" w14:textId="77777777" w:rsidR="008B19F0" w:rsidRDefault="00000000">
      <w:r>
        <w:t>• Low stock detection</w:t>
      </w:r>
    </w:p>
    <w:p w14:paraId="4171B3EE" w14:textId="77777777" w:rsidR="008B19F0" w:rsidRDefault="00000000">
      <w:pPr>
        <w:pStyle w:val="Heading2"/>
      </w:pPr>
      <w:r>
        <w:t>6.6 Production Features</w:t>
      </w:r>
    </w:p>
    <w:p w14:paraId="42108815" w14:textId="77777777" w:rsidR="008B19F0" w:rsidRDefault="00000000">
      <w:pPr>
        <w:pStyle w:val="Heading3"/>
      </w:pPr>
      <w:r>
        <w:t>Recipe Management</w:t>
      </w:r>
    </w:p>
    <w:p w14:paraId="0F415736" w14:textId="77777777" w:rsidR="008B19F0" w:rsidRDefault="00000000">
      <w:r>
        <w:t>• Recipe creation</w:t>
      </w:r>
    </w:p>
    <w:p w14:paraId="58BB7454" w14:textId="77777777" w:rsidR="008B19F0" w:rsidRDefault="00000000">
      <w:r>
        <w:t>• Product association (finished goods only)</w:t>
      </w:r>
    </w:p>
    <w:p w14:paraId="2A6A9FD2" w14:textId="77777777" w:rsidR="008B19F0" w:rsidRDefault="00000000">
      <w:r>
        <w:t>• Yield quantity and unit</w:t>
      </w:r>
    </w:p>
    <w:p w14:paraId="578204F1" w14:textId="77777777" w:rsidR="008B19F0" w:rsidRDefault="00000000">
      <w:r>
        <w:lastRenderedPageBreak/>
        <w:t>• Recipe steps/instructions</w:t>
      </w:r>
    </w:p>
    <w:p w14:paraId="32048098" w14:textId="77777777" w:rsidR="008B19F0" w:rsidRDefault="00000000">
      <w:r>
        <w:t>• Active/inactive status</w:t>
      </w:r>
    </w:p>
    <w:p w14:paraId="71C62866" w14:textId="77777777" w:rsidR="008B19F0" w:rsidRDefault="00000000">
      <w:r>
        <w:t>• Recipe cost calculation</w:t>
      </w:r>
    </w:p>
    <w:p w14:paraId="5A08C172" w14:textId="77777777" w:rsidR="008B19F0" w:rsidRDefault="00000000">
      <w:pPr>
        <w:pStyle w:val="Heading3"/>
      </w:pPr>
      <w:r>
        <w:t>Recipe Items (Ingredients)</w:t>
      </w:r>
    </w:p>
    <w:p w14:paraId="1CF21DF0" w14:textId="77777777" w:rsidR="008B19F0" w:rsidRDefault="00000000">
      <w:r>
        <w:t>• Ingredient quantity</w:t>
      </w:r>
    </w:p>
    <w:p w14:paraId="0F734CC4" w14:textId="77777777" w:rsidR="008B19F0" w:rsidRDefault="00000000">
      <w:r>
        <w:t>• Unit specification</w:t>
      </w:r>
    </w:p>
    <w:p w14:paraId="5554C71B" w14:textId="77777777" w:rsidR="008B19F0" w:rsidRDefault="00000000">
      <w:r>
        <w:t>• Loss factor percentage</w:t>
      </w:r>
    </w:p>
    <w:p w14:paraId="306730B9" w14:textId="77777777" w:rsidR="008B19F0" w:rsidRDefault="00000000">
      <w:r>
        <w:t>• Adjusted quantity calculation</w:t>
      </w:r>
    </w:p>
    <w:p w14:paraId="01C501DA" w14:textId="77777777" w:rsidR="008B19F0" w:rsidRDefault="00000000">
      <w:r>
        <w:t>• Ingredient notes</w:t>
      </w:r>
    </w:p>
    <w:p w14:paraId="7DE4B719" w14:textId="77777777" w:rsidR="008B19F0" w:rsidRDefault="00000000">
      <w:pPr>
        <w:pStyle w:val="Heading3"/>
      </w:pPr>
      <w:r>
        <w:t>Production Workflow</w:t>
      </w:r>
    </w:p>
    <w:p w14:paraId="4A512F0C" w14:textId="77777777" w:rsidR="008B19F0" w:rsidRDefault="00000000">
      <w:r>
        <w:t>• Recipe-based production</w:t>
      </w:r>
    </w:p>
    <w:p w14:paraId="2786BE98" w14:textId="77777777" w:rsidR="008B19F0" w:rsidRDefault="00000000">
      <w:r>
        <w:t>• Automatic ingredient consumption (FIFO)</w:t>
      </w:r>
    </w:p>
    <w:p w14:paraId="774AA1E2" w14:textId="77777777" w:rsidR="008B19F0" w:rsidRDefault="00000000">
      <w:r>
        <w:t>• Production quantity input</w:t>
      </w:r>
    </w:p>
    <w:p w14:paraId="0531650C" w14:textId="77777777" w:rsidR="008B19F0" w:rsidRDefault="00000000">
      <w:r>
        <w:t>• Stock lot creation for finished goods</w:t>
      </w:r>
    </w:p>
    <w:p w14:paraId="52FE4045" w14:textId="77777777" w:rsidR="008B19F0" w:rsidRDefault="00000000">
      <w:r>
        <w:t>• Production history</w:t>
      </w:r>
    </w:p>
    <w:p w14:paraId="7EF478C5" w14:textId="77777777" w:rsidR="008B19F0" w:rsidRDefault="00000000">
      <w:r>
        <w:t>• Today's production tracking</w:t>
      </w:r>
    </w:p>
    <w:p w14:paraId="03CA1861" w14:textId="77777777" w:rsidR="008B19F0" w:rsidRDefault="00000000">
      <w:r>
        <w:t>• Ingredient usage tracking</w:t>
      </w:r>
    </w:p>
    <w:p w14:paraId="7B15E99F" w14:textId="77777777" w:rsidR="008B19F0" w:rsidRDefault="00000000">
      <w:pPr>
        <w:pStyle w:val="Heading2"/>
      </w:pPr>
      <w:r>
        <w:t>6.7 Purchase Order Features</w:t>
      </w:r>
    </w:p>
    <w:p w14:paraId="12B0754C" w14:textId="77777777" w:rsidR="008B19F0" w:rsidRDefault="00000000">
      <w:pPr>
        <w:pStyle w:val="Heading3"/>
      </w:pPr>
      <w:r>
        <w:t>Purchase Order Management</w:t>
      </w:r>
    </w:p>
    <w:p w14:paraId="169093E4" w14:textId="77777777" w:rsidR="008B19F0" w:rsidRDefault="00000000">
      <w:r>
        <w:t>• Auto-generated order numbers (Format: PO-YYYYMMDD-XXXX)</w:t>
      </w:r>
    </w:p>
    <w:p w14:paraId="43865CE8" w14:textId="77777777" w:rsidR="008B19F0" w:rsidRDefault="00000000">
      <w:r>
        <w:t>• QR code generation for tracking</w:t>
      </w:r>
    </w:p>
    <w:p w14:paraId="14A70A46" w14:textId="77777777" w:rsidR="008B19F0" w:rsidRDefault="00000000">
      <w:r>
        <w:t>• Order status workflow:</w:t>
      </w:r>
    </w:p>
    <w:p w14:paraId="6741D8AC" w14:textId="77777777" w:rsidR="008B19F0" w:rsidRDefault="00000000">
      <w:r>
        <w:t xml:space="preserve">  - Draft</w:t>
      </w:r>
    </w:p>
    <w:p w14:paraId="642235FE" w14:textId="77777777" w:rsidR="008B19F0" w:rsidRDefault="00000000">
      <w:r>
        <w:t xml:space="preserve">  - Pending Approval</w:t>
      </w:r>
    </w:p>
    <w:p w14:paraId="0F7E469D" w14:textId="77777777" w:rsidR="008B19F0" w:rsidRDefault="00000000">
      <w:r>
        <w:t xml:space="preserve">  - Approved by Supplier</w:t>
      </w:r>
    </w:p>
    <w:p w14:paraId="7A67B9BE" w14:textId="77777777" w:rsidR="008B19F0" w:rsidRDefault="00000000">
      <w:r>
        <w:t xml:space="preserve">  - Shipped</w:t>
      </w:r>
    </w:p>
    <w:p w14:paraId="784D9D83" w14:textId="77777777" w:rsidR="008B19F0" w:rsidRDefault="00000000">
      <w:r>
        <w:t xml:space="preserve">  - Received</w:t>
      </w:r>
    </w:p>
    <w:p w14:paraId="54A0B595" w14:textId="77777777" w:rsidR="008B19F0" w:rsidRDefault="00000000">
      <w:r>
        <w:lastRenderedPageBreak/>
        <w:t xml:space="preserve">  - Cancelled</w:t>
      </w:r>
    </w:p>
    <w:p w14:paraId="3462ECDF" w14:textId="77777777" w:rsidR="008B19F0" w:rsidRDefault="00000000">
      <w:pPr>
        <w:pStyle w:val="Heading3"/>
      </w:pPr>
      <w:r>
        <w:t>Purchase Order Items</w:t>
      </w:r>
    </w:p>
    <w:p w14:paraId="5225F563" w14:textId="77777777" w:rsidR="008B19F0" w:rsidRDefault="00000000">
      <w:r>
        <w:t>• Item selection</w:t>
      </w:r>
    </w:p>
    <w:p w14:paraId="1543B0A8" w14:textId="77777777" w:rsidR="008B19F0" w:rsidRDefault="00000000">
      <w:r>
        <w:t>• Quantity ordered</w:t>
      </w:r>
    </w:p>
    <w:p w14:paraId="60DCE0C4" w14:textId="77777777" w:rsidR="008B19F0" w:rsidRDefault="00000000">
      <w:r>
        <w:t>• Unit specification</w:t>
      </w:r>
    </w:p>
    <w:p w14:paraId="14A7A0D6" w14:textId="77777777" w:rsidR="008B19F0" w:rsidRDefault="00000000">
      <w:r>
        <w:t>• Unit price (set by supplier)</w:t>
      </w:r>
    </w:p>
    <w:p w14:paraId="7DD1FF37" w14:textId="77777777" w:rsidR="008B19F0" w:rsidRDefault="00000000">
      <w:r>
        <w:t>• Quantity received tracking</w:t>
      </w:r>
    </w:p>
    <w:p w14:paraId="7C38DA23" w14:textId="77777777" w:rsidR="008B19F0" w:rsidRDefault="00000000">
      <w:r>
        <w:t>• Subtotal calculation</w:t>
      </w:r>
    </w:p>
    <w:p w14:paraId="2C1565FB" w14:textId="77777777" w:rsidR="008B19F0" w:rsidRDefault="00000000">
      <w:pPr>
        <w:pStyle w:val="Heading3"/>
      </w:pPr>
      <w:r>
        <w:t>Purchase Order Workflow</w:t>
      </w:r>
    </w:p>
    <w:p w14:paraId="4BF60C00" w14:textId="77777777" w:rsidR="008B19F0" w:rsidRDefault="00000000">
      <w:r>
        <w:t>• Create order</w:t>
      </w:r>
    </w:p>
    <w:p w14:paraId="39373038" w14:textId="77777777" w:rsidR="008B19F0" w:rsidRDefault="00000000">
      <w:r>
        <w:t>• Submit to supplier</w:t>
      </w:r>
    </w:p>
    <w:p w14:paraId="1541B47B" w14:textId="77777777" w:rsidR="008B19F0" w:rsidRDefault="00000000">
      <w:r>
        <w:t>• Supplier approval with pricing</w:t>
      </w:r>
    </w:p>
    <w:p w14:paraId="14B587E3" w14:textId="77777777" w:rsidR="008B19F0" w:rsidRDefault="00000000">
      <w:r>
        <w:t>• Expected delivery date</w:t>
      </w:r>
    </w:p>
    <w:p w14:paraId="132AC198" w14:textId="77777777" w:rsidR="008B19F0" w:rsidRDefault="00000000">
      <w:r>
        <w:t>• Ship order</w:t>
      </w:r>
    </w:p>
    <w:p w14:paraId="6A51AB8C" w14:textId="77777777" w:rsidR="008B19F0" w:rsidRDefault="00000000">
      <w:r>
        <w:t>• QR code scanning for receiving</w:t>
      </w:r>
    </w:p>
    <w:p w14:paraId="5A2F1710" w14:textId="77777777" w:rsidR="008B19F0" w:rsidRDefault="00000000">
      <w:r>
        <w:t>• Receive order (creates stock lots)</w:t>
      </w:r>
    </w:p>
    <w:p w14:paraId="5B94AEA8" w14:textId="77777777" w:rsidR="008B19F0" w:rsidRDefault="00000000">
      <w:r>
        <w:t>• Order cancellation</w:t>
      </w:r>
    </w:p>
    <w:p w14:paraId="71FD47CF" w14:textId="77777777" w:rsidR="008B19F0" w:rsidRDefault="00000000">
      <w:pPr>
        <w:pStyle w:val="Heading2"/>
      </w:pPr>
      <w:r>
        <w:t>6.8 Supplier Portal Features</w:t>
      </w:r>
    </w:p>
    <w:p w14:paraId="1CB8B5CE" w14:textId="77777777" w:rsidR="008B19F0" w:rsidRDefault="00000000">
      <w:pPr>
        <w:pStyle w:val="Heading3"/>
      </w:pPr>
      <w:r>
        <w:t>Supplier Account Management</w:t>
      </w:r>
    </w:p>
    <w:p w14:paraId="75235EFF" w14:textId="77777777" w:rsidR="008B19F0" w:rsidRDefault="00000000">
      <w:r>
        <w:t>• Supplier user accounts</w:t>
      </w:r>
    </w:p>
    <w:p w14:paraId="6900618F" w14:textId="77777777" w:rsidR="008B19F0" w:rsidRDefault="00000000">
      <w:r>
        <w:t>• Supplier master data (name, contact, phone, email, address)</w:t>
      </w:r>
    </w:p>
    <w:p w14:paraId="4EAB8DC7" w14:textId="77777777" w:rsidR="008B19F0" w:rsidRDefault="00000000">
      <w:r>
        <w:t>• Link user account to supplier</w:t>
      </w:r>
    </w:p>
    <w:p w14:paraId="266AFB8A" w14:textId="77777777" w:rsidR="008B19F0" w:rsidRDefault="00000000">
      <w:r>
        <w:t>• Supplier login</w:t>
      </w:r>
    </w:p>
    <w:p w14:paraId="7140945A" w14:textId="77777777" w:rsidR="008B19F0" w:rsidRDefault="00000000">
      <w:pPr>
        <w:pStyle w:val="Heading3"/>
      </w:pPr>
      <w:r>
        <w:t>Supplier Order Management</w:t>
      </w:r>
    </w:p>
    <w:p w14:paraId="55883BE0" w14:textId="77777777" w:rsidR="008B19F0" w:rsidRDefault="00000000">
      <w:r>
        <w:t>• View assigned purchase orders</w:t>
      </w:r>
    </w:p>
    <w:p w14:paraId="666DF1E4" w14:textId="77777777" w:rsidR="008B19F0" w:rsidRDefault="00000000">
      <w:r>
        <w:t>• Order details</w:t>
      </w:r>
    </w:p>
    <w:p w14:paraId="22E598CA" w14:textId="77777777" w:rsidR="008B19F0" w:rsidRDefault="00000000">
      <w:r>
        <w:t>• Approve orders with pricing</w:t>
      </w:r>
    </w:p>
    <w:p w14:paraId="5D233281" w14:textId="77777777" w:rsidR="008B19F0" w:rsidRDefault="00000000">
      <w:r>
        <w:lastRenderedPageBreak/>
        <w:t>• Set expected delivery dates</w:t>
      </w:r>
    </w:p>
    <w:p w14:paraId="2A5576C0" w14:textId="77777777" w:rsidR="008B19F0" w:rsidRDefault="00000000">
      <w:r>
        <w:t>• Mark orders as shipped</w:t>
      </w:r>
    </w:p>
    <w:p w14:paraId="2BB96F34" w14:textId="77777777" w:rsidR="008B19F0" w:rsidRDefault="00000000">
      <w:r>
        <w:t>• Supplier notes</w:t>
      </w:r>
    </w:p>
    <w:p w14:paraId="03EBF45D" w14:textId="77777777" w:rsidR="008B19F0" w:rsidRDefault="00000000">
      <w:pPr>
        <w:pStyle w:val="Heading2"/>
      </w:pPr>
      <w:r>
        <w:t>6.9 Reporting Features</w:t>
      </w:r>
    </w:p>
    <w:p w14:paraId="0E0A386E" w14:textId="77777777" w:rsidR="008B19F0" w:rsidRDefault="00000000">
      <w:pPr>
        <w:pStyle w:val="Heading3"/>
      </w:pPr>
      <w:r>
        <w:t>Stock Reports</w:t>
      </w:r>
    </w:p>
    <w:p w14:paraId="3923809E" w14:textId="77777777" w:rsidR="008B19F0" w:rsidRDefault="00000000">
      <w:r>
        <w:t>• Current stock levels</w:t>
      </w:r>
    </w:p>
    <w:p w14:paraId="220A1121" w14:textId="77777777" w:rsidR="008B19F0" w:rsidRDefault="00000000">
      <w:r>
        <w:t>• Stock value calculations</w:t>
      </w:r>
    </w:p>
    <w:p w14:paraId="773FEFC2" w14:textId="77777777" w:rsidR="008B19F0" w:rsidRDefault="00000000">
      <w:r>
        <w:t>• Low stock items</w:t>
      </w:r>
    </w:p>
    <w:p w14:paraId="6ADDDE55" w14:textId="77777777" w:rsidR="008B19F0" w:rsidRDefault="00000000">
      <w:r>
        <w:t>• Out of stock items</w:t>
      </w:r>
    </w:p>
    <w:p w14:paraId="5CA762A1" w14:textId="77777777" w:rsidR="008B19F0" w:rsidRDefault="00000000">
      <w:r>
        <w:t>• Stock by category</w:t>
      </w:r>
    </w:p>
    <w:p w14:paraId="1C7FAF27" w14:textId="77777777" w:rsidR="008B19F0" w:rsidRDefault="00000000">
      <w:pPr>
        <w:pStyle w:val="Heading3"/>
      </w:pPr>
      <w:r>
        <w:t>Expiration Tracker</w:t>
      </w:r>
    </w:p>
    <w:p w14:paraId="696F3DE3" w14:textId="77777777" w:rsidR="008B19F0" w:rsidRDefault="00000000">
      <w:r>
        <w:t>• Items expiring soon (7-day window)</w:t>
      </w:r>
    </w:p>
    <w:p w14:paraId="6BA61BAF" w14:textId="77777777" w:rsidR="008B19F0" w:rsidRDefault="00000000">
      <w:r>
        <w:t>• Expired items</w:t>
      </w:r>
    </w:p>
    <w:p w14:paraId="5E80E9D4" w14:textId="77777777" w:rsidR="008B19F0" w:rsidRDefault="00000000">
      <w:r>
        <w:t>• Lot-level expiration tracking</w:t>
      </w:r>
    </w:p>
    <w:p w14:paraId="12976188" w14:textId="77777777" w:rsidR="008B19F0" w:rsidRDefault="00000000">
      <w:r>
        <w:t>• Perishable item monitoring</w:t>
      </w:r>
    </w:p>
    <w:p w14:paraId="54854704" w14:textId="77777777" w:rsidR="008B19F0" w:rsidRDefault="00000000">
      <w:pPr>
        <w:pStyle w:val="Heading3"/>
      </w:pPr>
      <w:r>
        <w:t>Production Reports</w:t>
      </w:r>
    </w:p>
    <w:p w14:paraId="18024F87" w14:textId="77777777" w:rsidR="008B19F0" w:rsidRDefault="00000000">
      <w:r>
        <w:t>• Daily production summary</w:t>
      </w:r>
    </w:p>
    <w:p w14:paraId="2BB1B72D" w14:textId="77777777" w:rsidR="008B19F0" w:rsidRDefault="00000000">
      <w:r>
        <w:t>• Production history</w:t>
      </w:r>
    </w:p>
    <w:p w14:paraId="5BCCF79D" w14:textId="77777777" w:rsidR="008B19F0" w:rsidRDefault="00000000">
      <w:r>
        <w:t>• Ingredient consumption tracking</w:t>
      </w:r>
    </w:p>
    <w:p w14:paraId="614419B3" w14:textId="77777777" w:rsidR="008B19F0" w:rsidRDefault="00000000">
      <w:pPr>
        <w:pStyle w:val="Heading2"/>
      </w:pPr>
      <w:r>
        <w:t>6.10 Additional Features</w:t>
      </w:r>
    </w:p>
    <w:p w14:paraId="0C9AD5CD" w14:textId="77777777" w:rsidR="008B19F0" w:rsidRDefault="00000000">
      <w:pPr>
        <w:pStyle w:val="Heading3"/>
      </w:pPr>
      <w:r>
        <w:t>Search &amp; Filtering</w:t>
      </w:r>
    </w:p>
    <w:p w14:paraId="2B08D0EC" w14:textId="77777777" w:rsidR="008B19F0" w:rsidRDefault="00000000">
      <w:r>
        <w:t>• User search (username, name, email)</w:t>
      </w:r>
    </w:p>
    <w:p w14:paraId="0C43B119" w14:textId="77777777" w:rsidR="008B19F0" w:rsidRDefault="00000000">
      <w:r>
        <w:t>• Role filtering</w:t>
      </w:r>
    </w:p>
    <w:p w14:paraId="1BEDCAE0" w14:textId="77777777" w:rsidR="008B19F0" w:rsidRDefault="00000000">
      <w:r>
        <w:t>• Date range filtering</w:t>
      </w:r>
    </w:p>
    <w:p w14:paraId="0C8CAF19" w14:textId="77777777" w:rsidR="008B19F0" w:rsidRDefault="00000000">
      <w:r>
        <w:t>• Item search</w:t>
      </w:r>
    </w:p>
    <w:p w14:paraId="0C25FCA5" w14:textId="77777777" w:rsidR="008B19F0" w:rsidRDefault="00000000">
      <w:r>
        <w:t>• Pagination support</w:t>
      </w:r>
    </w:p>
    <w:p w14:paraId="285A0003" w14:textId="77777777" w:rsidR="008B19F0" w:rsidRDefault="00000000">
      <w:pPr>
        <w:pStyle w:val="Heading3"/>
      </w:pPr>
      <w:r>
        <w:t>API Endpoints</w:t>
      </w:r>
    </w:p>
    <w:p w14:paraId="1FBF442A" w14:textId="77777777" w:rsidR="008B19F0" w:rsidRDefault="00000000">
      <w:r>
        <w:t>• Item lots API (JSON)</w:t>
      </w:r>
    </w:p>
    <w:p w14:paraId="07A6C745" w14:textId="77777777" w:rsidR="008B19F0" w:rsidRDefault="00000000">
      <w:r>
        <w:lastRenderedPageBreak/>
        <w:t>• Item metadata API</w:t>
      </w:r>
    </w:p>
    <w:p w14:paraId="24374489" w14:textId="77777777" w:rsidR="008B19F0" w:rsidRDefault="00000000">
      <w:r>
        <w:t>• Real-time data fetching</w:t>
      </w:r>
    </w:p>
    <w:p w14:paraId="774D0486" w14:textId="77777777" w:rsidR="008B19F0" w:rsidRDefault="00000000">
      <w:pPr>
        <w:pStyle w:val="Heading3"/>
      </w:pPr>
      <w:r>
        <w:t>Data Validation</w:t>
      </w:r>
    </w:p>
    <w:p w14:paraId="60B370D4" w14:textId="77777777" w:rsidR="008B19F0" w:rsidRDefault="00000000">
      <w:r>
        <w:t>• Input sanitization</w:t>
      </w:r>
    </w:p>
    <w:p w14:paraId="5EFC616F" w14:textId="77777777" w:rsidR="008B19F0" w:rsidRDefault="00000000">
      <w:r>
        <w:t>• Role hierarchy validation</w:t>
      </w:r>
    </w:p>
    <w:p w14:paraId="1332D929" w14:textId="77777777" w:rsidR="008B19F0" w:rsidRDefault="00000000">
      <w:r>
        <w:t>• Permission validation</w:t>
      </w:r>
    </w:p>
    <w:p w14:paraId="20C1BAB6" w14:textId="77777777" w:rsidR="008B19F0" w:rsidRDefault="00000000">
      <w:r>
        <w:t>• Business rule enforcement</w:t>
      </w:r>
    </w:p>
    <w:p w14:paraId="4324902A" w14:textId="77777777" w:rsidR="008B19F0" w:rsidRDefault="00000000">
      <w:pPr>
        <w:pStyle w:val="Heading3"/>
      </w:pPr>
      <w:r>
        <w:t>Timezone Support</w:t>
      </w:r>
    </w:p>
    <w:p w14:paraId="6CBB7000" w14:textId="77777777" w:rsidR="008B19F0" w:rsidRDefault="00000000">
      <w:r>
        <w:t>• Asia/Manila timezone</w:t>
      </w:r>
    </w:p>
    <w:p w14:paraId="6DC49A8C" w14:textId="77777777" w:rsidR="008B19F0" w:rsidRDefault="00000000">
      <w:r>
        <w:t>• Timezone-aware datetime handling</w:t>
      </w:r>
    </w:p>
    <w:p w14:paraId="2A69D217" w14:textId="77777777" w:rsidR="008B19F0" w:rsidRDefault="00000000">
      <w:r>
        <w:t>• Localized time display</w:t>
      </w:r>
    </w:p>
    <w:p w14:paraId="38AD7F1E" w14:textId="77777777" w:rsidR="008B19F0" w:rsidRDefault="00000000">
      <w:pPr>
        <w:pStyle w:val="Heading3"/>
      </w:pPr>
      <w:r>
        <w:t>Database Features</w:t>
      </w:r>
    </w:p>
    <w:p w14:paraId="72F275AA" w14:textId="77777777" w:rsidR="008B19F0" w:rsidRDefault="00000000">
      <w:r>
        <w:t>• MySQL backend</w:t>
      </w:r>
    </w:p>
    <w:p w14:paraId="5A98FDCE" w14:textId="77777777" w:rsidR="008B19F0" w:rsidRDefault="00000000">
      <w:r>
        <w:t>• UUID primary keys</w:t>
      </w:r>
    </w:p>
    <w:p w14:paraId="3A4DBC33" w14:textId="77777777" w:rsidR="008B19F0" w:rsidRDefault="00000000">
      <w:r>
        <w:t>• Foreign key relationships</w:t>
      </w:r>
    </w:p>
    <w:p w14:paraId="5339CDBD" w14:textId="77777777" w:rsidR="008B19F0" w:rsidRDefault="00000000">
      <w:r>
        <w:t>• Unique constraints</w:t>
      </w:r>
    </w:p>
    <w:p w14:paraId="6B96A400" w14:textId="77777777" w:rsidR="008B19F0" w:rsidRDefault="00000000">
      <w:r>
        <w:t>• Indexes for performance</w:t>
      </w:r>
    </w:p>
    <w:p w14:paraId="0D1E73C3" w14:textId="77777777" w:rsidR="008B19F0" w:rsidRDefault="00000000">
      <w:pPr>
        <w:pStyle w:val="Heading3"/>
      </w:pPr>
      <w:r>
        <w:t>User Interface Features</w:t>
      </w:r>
    </w:p>
    <w:p w14:paraId="644BB8B5" w14:textId="77777777" w:rsidR="008B19F0" w:rsidRDefault="00000000">
      <w:r>
        <w:t>• Responsive design</w:t>
      </w:r>
    </w:p>
    <w:p w14:paraId="47F9F2C9" w14:textId="77777777" w:rsidR="008B19F0" w:rsidRDefault="00000000">
      <w:r>
        <w:t>• Mobile-friendly layouts</w:t>
      </w:r>
    </w:p>
    <w:p w14:paraId="5AE3EC99" w14:textId="77777777" w:rsidR="008B19F0" w:rsidRDefault="00000000">
      <w:r>
        <w:t>• Phone access support</w:t>
      </w:r>
    </w:p>
    <w:p w14:paraId="74F892C7" w14:textId="77777777" w:rsidR="008B19F0" w:rsidRDefault="00000000">
      <w:r>
        <w:t>• Network IP access (192.168.x.x)</w:t>
      </w:r>
    </w:p>
    <w:p w14:paraId="7F23DD64" w14:textId="77777777" w:rsidR="008B19F0" w:rsidRDefault="00000000">
      <w:r>
        <w:t>• Role-based navigation menus</w:t>
      </w:r>
    </w:p>
    <w:p w14:paraId="1DF14456" w14:textId="77777777" w:rsidR="008B19F0" w:rsidRDefault="00000000">
      <w:r>
        <w:t>• Breadcrumbs</w:t>
      </w:r>
    </w:p>
    <w:p w14:paraId="4BD74639" w14:textId="77777777" w:rsidR="008B19F0" w:rsidRDefault="00000000">
      <w:r>
        <w:t>• Quick access links</w:t>
      </w:r>
    </w:p>
    <w:p w14:paraId="1CADCE47" w14:textId="77777777" w:rsidR="008B19F0" w:rsidRDefault="00000000">
      <w:r>
        <w:t>• Dashboard widgets</w:t>
      </w:r>
    </w:p>
    <w:p w14:paraId="52CF3DE7" w14:textId="77777777" w:rsidR="008B19F0" w:rsidRDefault="00000000">
      <w:pPr>
        <w:pStyle w:val="Heading3"/>
      </w:pPr>
      <w:r>
        <w:t>Forms</w:t>
      </w:r>
    </w:p>
    <w:p w14:paraId="7386A506" w14:textId="77777777" w:rsidR="008B19F0" w:rsidRDefault="00000000">
      <w:r>
        <w:t>• CSRF-protected forms</w:t>
      </w:r>
    </w:p>
    <w:p w14:paraId="0F75DCC8" w14:textId="77777777" w:rsidR="008B19F0" w:rsidRDefault="00000000">
      <w:r>
        <w:lastRenderedPageBreak/>
        <w:t>• Form validation</w:t>
      </w:r>
    </w:p>
    <w:p w14:paraId="37A3930A" w14:textId="77777777" w:rsidR="008B19F0" w:rsidRDefault="00000000">
      <w:r>
        <w:t>• Error messaging</w:t>
      </w:r>
    </w:p>
    <w:p w14:paraId="194CAAD2" w14:textId="77777777" w:rsidR="008B19F0" w:rsidRDefault="00000000">
      <w:r>
        <w:t>• Success notifications</w:t>
      </w:r>
    </w:p>
    <w:p w14:paraId="2D41F901" w14:textId="77777777" w:rsidR="008B19F0" w:rsidRDefault="00000000">
      <w:r>
        <w:t>• Bulk operations</w:t>
      </w:r>
    </w:p>
    <w:p w14:paraId="56FA767A" w14:textId="77777777" w:rsidR="008B19F0" w:rsidRDefault="00000000">
      <w:r>
        <w:br w:type="page"/>
      </w:r>
      <w:bookmarkEnd w:id="0"/>
    </w:p>
    <w:p w14:paraId="619FFB5D" w14:textId="77777777" w:rsidR="008B19F0" w:rsidRDefault="00000000">
      <w:pPr>
        <w:pStyle w:val="Heading1"/>
      </w:pPr>
      <w:r>
        <w:lastRenderedPageBreak/>
        <w:t>7. SYSTEM STATISTICS</w:t>
      </w:r>
    </w:p>
    <w:p w14:paraId="517AFED8" w14:textId="77777777" w:rsidR="008B19F0" w:rsidRDefault="00000000">
      <w:r>
        <w:t>• Total Models: 14</w:t>
      </w:r>
    </w:p>
    <w:p w14:paraId="768F790F" w14:textId="77777777" w:rsidR="008B19F0" w:rsidRDefault="00000000">
      <w:r>
        <w:t>• Total Views: 40+</w:t>
      </w:r>
    </w:p>
    <w:p w14:paraId="7924376C" w14:textId="77777777" w:rsidR="008B19F0" w:rsidRDefault="00000000">
      <w:r>
        <w:t>• Total URL Patterns: 40+</w:t>
      </w:r>
    </w:p>
    <w:p w14:paraId="7D6F178D" w14:textId="77777777" w:rsidR="008B19F0" w:rsidRDefault="00000000">
      <w:r>
        <w:t>• User Roles: 4 (Super Admin, Admin, Staff, Supplier)</w:t>
      </w:r>
    </w:p>
    <w:p w14:paraId="29E77D07" w14:textId="77777777" w:rsidR="008B19F0" w:rsidRDefault="00000000">
      <w:r>
        <w:t>• Permission Types: 10</w:t>
      </w:r>
    </w:p>
    <w:p w14:paraId="30B43250" w14:textId="77777777" w:rsidR="008B19F0" w:rsidRDefault="00000000">
      <w:r>
        <w:t>• Stock Movement Types: 6</w:t>
      </w:r>
    </w:p>
    <w:p w14:paraId="0BFAE675" w14:textId="77777777" w:rsidR="008B19F0" w:rsidRDefault="00000000">
      <w:r>
        <w:t>• Item Categories: 4</w:t>
      </w:r>
    </w:p>
    <w:p w14:paraId="3367BD3E" w14:textId="77777777" w:rsidR="008B19F0" w:rsidRDefault="00000000">
      <w:r>
        <w:t>• Unit Types: 8</w:t>
      </w:r>
    </w:p>
    <w:p w14:paraId="2DD3C9D8" w14:textId="77777777" w:rsidR="008B19F0" w:rsidRDefault="00000000">
      <w:r>
        <w:br w:type="page"/>
      </w:r>
    </w:p>
    <w:p w14:paraId="30F32089" w14:textId="77777777" w:rsidR="008B19F0" w:rsidRDefault="00000000">
      <w:pPr>
        <w:pStyle w:val="Heading1"/>
      </w:pPr>
      <w:r>
        <w:lastRenderedPageBreak/>
        <w:t>8. KEY WORKFLOWS</w:t>
      </w:r>
    </w:p>
    <w:p w14:paraId="7A340307" w14:textId="77777777" w:rsidR="008B19F0" w:rsidRDefault="00000000">
      <w:pPr>
        <w:pStyle w:val="Heading2"/>
      </w:pPr>
      <w:r>
        <w:t>8.1 User Management Workflow</w:t>
      </w:r>
    </w:p>
    <w:p w14:paraId="38652CE3" w14:textId="77777777" w:rsidR="008B19F0" w:rsidRDefault="00000000">
      <w:r>
        <w:t>1. Create user account</w:t>
      </w:r>
    </w:p>
    <w:p w14:paraId="1C77D85C" w14:textId="77777777" w:rsidR="008B19F0" w:rsidRDefault="00000000">
      <w:r>
        <w:t>2. Assign role</w:t>
      </w:r>
    </w:p>
    <w:p w14:paraId="3CB3F75F" w14:textId="77777777" w:rsidR="008B19F0" w:rsidRDefault="00000000">
      <w:r>
        <w:t>3. Grant permissions</w:t>
      </w:r>
    </w:p>
    <w:p w14:paraId="5F25C8F5" w14:textId="77777777" w:rsidR="008B19F0" w:rsidRDefault="00000000">
      <w:r>
        <w:t>4. User logs in</w:t>
      </w:r>
    </w:p>
    <w:p w14:paraId="479B49DA" w14:textId="77777777" w:rsidR="008B19F0" w:rsidRDefault="00000000">
      <w:r>
        <w:t>5. Monitor activities</w:t>
      </w:r>
    </w:p>
    <w:p w14:paraId="2B6D0AC9" w14:textId="77777777" w:rsidR="008B19F0" w:rsidRDefault="00000000">
      <w:r>
        <w:t>6. Manage permissions as needed</w:t>
      </w:r>
    </w:p>
    <w:p w14:paraId="11438BA7" w14:textId="77777777" w:rsidR="008B19F0" w:rsidRDefault="00000000">
      <w:pPr>
        <w:pStyle w:val="Heading2"/>
      </w:pPr>
      <w:r>
        <w:t>8.2 Inventory Workflow</w:t>
      </w:r>
    </w:p>
    <w:p w14:paraId="675135D8" w14:textId="77777777" w:rsidR="008B19F0" w:rsidRDefault="00000000">
      <w:r>
        <w:t>1. Create item</w:t>
      </w:r>
    </w:p>
    <w:p w14:paraId="318B97CE" w14:textId="77777777" w:rsidR="008B19F0" w:rsidRDefault="00000000">
      <w:r>
        <w:t>2. Receive stock (create lot)</w:t>
      </w:r>
    </w:p>
    <w:p w14:paraId="534B88BC" w14:textId="77777777" w:rsidR="008B19F0" w:rsidRDefault="00000000">
      <w:r>
        <w:t>3. Track lot expiration</w:t>
      </w:r>
    </w:p>
    <w:p w14:paraId="13C97867" w14:textId="77777777" w:rsidR="008B19F0" w:rsidRDefault="00000000">
      <w:r>
        <w:t>4. Monitor stock levels</w:t>
      </w:r>
    </w:p>
    <w:p w14:paraId="331CD4AC" w14:textId="77777777" w:rsidR="008B19F0" w:rsidRDefault="00000000">
      <w:r>
        <w:t>5. Generate reorder alerts</w:t>
      </w:r>
    </w:p>
    <w:p w14:paraId="7417885F" w14:textId="77777777" w:rsidR="008B19F0" w:rsidRDefault="00000000">
      <w:r>
        <w:t>6. Consume stock (FIFO)</w:t>
      </w:r>
    </w:p>
    <w:p w14:paraId="45D7A610" w14:textId="77777777" w:rsidR="008B19F0" w:rsidRDefault="00000000">
      <w:pPr>
        <w:pStyle w:val="Heading2"/>
      </w:pPr>
      <w:r>
        <w:t>8.3 Production Workflow</w:t>
      </w:r>
    </w:p>
    <w:p w14:paraId="7D0A8FE5" w14:textId="77777777" w:rsidR="008B19F0" w:rsidRDefault="00000000">
      <w:r>
        <w:t>1. Create recipe</w:t>
      </w:r>
    </w:p>
    <w:p w14:paraId="193F4D76" w14:textId="77777777" w:rsidR="008B19F0" w:rsidRDefault="00000000">
      <w:r>
        <w:t>2. Add ingredients</w:t>
      </w:r>
    </w:p>
    <w:p w14:paraId="2C8B78B7" w14:textId="77777777" w:rsidR="008B19F0" w:rsidRDefault="00000000">
      <w:r>
        <w:t>3. Initiate production</w:t>
      </w:r>
    </w:p>
    <w:p w14:paraId="7DA2DDF1" w14:textId="77777777" w:rsidR="008B19F0" w:rsidRDefault="00000000">
      <w:r>
        <w:t>4. System auto-consumes ingredients</w:t>
      </w:r>
    </w:p>
    <w:p w14:paraId="6C29621B" w14:textId="77777777" w:rsidR="008B19F0" w:rsidRDefault="00000000">
      <w:r>
        <w:t>5. System creates finished goods</w:t>
      </w:r>
    </w:p>
    <w:p w14:paraId="0AA593E2" w14:textId="77777777" w:rsidR="008B19F0" w:rsidRDefault="00000000">
      <w:r>
        <w:t>6. View production history</w:t>
      </w:r>
    </w:p>
    <w:p w14:paraId="0D26F223" w14:textId="77777777" w:rsidR="008B19F0" w:rsidRDefault="00000000">
      <w:pPr>
        <w:pStyle w:val="Heading2"/>
      </w:pPr>
      <w:r>
        <w:t>8.4 Purchase Order Workflow</w:t>
      </w:r>
    </w:p>
    <w:p w14:paraId="2A23E290" w14:textId="77777777" w:rsidR="008B19F0" w:rsidRDefault="00000000">
      <w:r>
        <w:t>1. Create purchase order</w:t>
      </w:r>
    </w:p>
    <w:p w14:paraId="3DB76A7B" w14:textId="77777777" w:rsidR="008B19F0" w:rsidRDefault="00000000">
      <w:r>
        <w:t>2. Add items and quantities</w:t>
      </w:r>
    </w:p>
    <w:p w14:paraId="407CC50E" w14:textId="77777777" w:rsidR="008B19F0" w:rsidRDefault="00000000">
      <w:r>
        <w:t>3. Submit to supplier (QR generated)</w:t>
      </w:r>
    </w:p>
    <w:p w14:paraId="0DA071CC" w14:textId="77777777" w:rsidR="008B19F0" w:rsidRDefault="00000000">
      <w:r>
        <w:t>4. Supplier approves with pricing</w:t>
      </w:r>
    </w:p>
    <w:p w14:paraId="5F3A4C11" w14:textId="77777777" w:rsidR="008B19F0" w:rsidRDefault="00000000">
      <w:r>
        <w:lastRenderedPageBreak/>
        <w:t>5. Supplier ships order</w:t>
      </w:r>
    </w:p>
    <w:p w14:paraId="5A85016A" w14:textId="77777777" w:rsidR="008B19F0" w:rsidRDefault="00000000">
      <w:r>
        <w:t>6. Scan QR to receive</w:t>
      </w:r>
    </w:p>
    <w:p w14:paraId="3B942629" w14:textId="77777777" w:rsidR="008B19F0" w:rsidRDefault="00000000">
      <w:r>
        <w:t>7. System creates stock lots</w:t>
      </w:r>
    </w:p>
    <w:p w14:paraId="3D88C6E4" w14:textId="77777777" w:rsidR="008B19F0" w:rsidRDefault="00000000">
      <w:pPr>
        <w:pStyle w:val="Heading2"/>
      </w:pPr>
      <w:r>
        <w:t>8.5 Attendance Workflow</w:t>
      </w:r>
    </w:p>
    <w:p w14:paraId="4342E40E" w14:textId="77777777" w:rsidR="008B19F0" w:rsidRDefault="00000000">
      <w:r>
        <w:t>1. Clock in AM</w:t>
      </w:r>
    </w:p>
    <w:p w14:paraId="7833D502" w14:textId="77777777" w:rsidR="008B19F0" w:rsidRDefault="00000000">
      <w:r>
        <w:t>2. Clock out AM</w:t>
      </w:r>
    </w:p>
    <w:p w14:paraId="777FAB74" w14:textId="77777777" w:rsidR="008B19F0" w:rsidRDefault="00000000">
      <w:r>
        <w:t>3. Clock in PM</w:t>
      </w:r>
    </w:p>
    <w:p w14:paraId="77E1798C" w14:textId="77777777" w:rsidR="008B19F0" w:rsidRDefault="00000000">
      <w:r>
        <w:t>4. Clock out PM</w:t>
      </w:r>
    </w:p>
    <w:p w14:paraId="2000EC2B" w14:textId="77777777" w:rsidR="008B19F0" w:rsidRDefault="00000000">
      <w:r>
        <w:t>5. View attendance calendar</w:t>
      </w:r>
    </w:p>
    <w:p w14:paraId="5E70EE48" w14:textId="77777777" w:rsidR="008B19F0" w:rsidRDefault="00000000">
      <w:r>
        <w:t>6. Admin reviews records</w:t>
      </w:r>
    </w:p>
    <w:sectPr w:rsidR="008B1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318873">
    <w:abstractNumId w:val="8"/>
  </w:num>
  <w:num w:numId="2" w16cid:durableId="1105882893">
    <w:abstractNumId w:val="6"/>
  </w:num>
  <w:num w:numId="3" w16cid:durableId="552540661">
    <w:abstractNumId w:val="5"/>
  </w:num>
  <w:num w:numId="4" w16cid:durableId="1959796256">
    <w:abstractNumId w:val="4"/>
  </w:num>
  <w:num w:numId="5" w16cid:durableId="1304504488">
    <w:abstractNumId w:val="7"/>
  </w:num>
  <w:num w:numId="6" w16cid:durableId="601760153">
    <w:abstractNumId w:val="3"/>
  </w:num>
  <w:num w:numId="7" w16cid:durableId="1631671278">
    <w:abstractNumId w:val="2"/>
  </w:num>
  <w:num w:numId="8" w16cid:durableId="127432233">
    <w:abstractNumId w:val="1"/>
  </w:num>
  <w:num w:numId="9" w16cid:durableId="18730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9F0"/>
    <w:rsid w:val="009A5A2E"/>
    <w:rsid w:val="00AA1D8D"/>
    <w:rsid w:val="00B47730"/>
    <w:rsid w:val="00CB0664"/>
    <w:rsid w:val="00CE2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1340D"/>
  <w14:defaultImageDpi w14:val="300"/>
  <w15:docId w15:val="{848C32E7-BE53-4DEB-9762-E0B2FB8E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User1</cp:lastModifiedBy>
  <cp:revision>2</cp:revision>
  <dcterms:created xsi:type="dcterms:W3CDTF">2013-12-23T23:15:00Z</dcterms:created>
  <dcterms:modified xsi:type="dcterms:W3CDTF">2025-10-21T02:07:00Z</dcterms:modified>
  <cp:category/>
</cp:coreProperties>
</file>