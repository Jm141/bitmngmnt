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Inventory Management System</w:t>
      </w:r>
    </w:p>
    <w:p>
      <w:r>
        <w:t>Complete System Documentation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The Inventory Management System is a comprehensive Django-based web application designed to streamline inventory operations, user management, attendance tracking, and supplier collaboration. The system provides role-based access control with four distinct user types: Super Admin, Admin, Staff, and Supplier.</w:t>
      </w:r>
    </w:p>
    <w:p>
      <w:r>
        <w:t>Built with security as a priority, the system implements SQL injection protection, CSRF protection, XSS protection, and comprehensive audit logging. It supports multi-user environments with granular permission management and complete activity tracking.</w:t>
      </w:r>
    </w:p>
    <w:p>
      <w:pPr>
        <w:pStyle w:val="Heading1"/>
      </w:pPr>
      <w:r>
        <w:t>2. STANDARD OPERATING PROCEDURES (SOP)</w:t>
      </w:r>
    </w:p>
    <w:p>
      <w:pPr>
        <w:pStyle w:val="Heading2"/>
      </w:pPr>
      <w:r>
        <w:t>2.1 User Management SOP</w:t>
      </w:r>
    </w:p>
    <w:p>
      <w:r>
        <w:t>Step 1: Super Admin creates user accounts with appropriate roles</w:t>
      </w:r>
    </w:p>
    <w:p>
      <w:r>
        <w:t>Step 2: Admin assigns permissions to staff users</w:t>
      </w:r>
    </w:p>
    <w:p>
      <w:r>
        <w:t>Step 3: Users login with credentials</w:t>
      </w:r>
    </w:p>
    <w:p>
      <w:r>
        <w:t>Step 4: System logs all user activities</w:t>
      </w:r>
    </w:p>
    <w:p>
      <w:pPr>
        <w:pStyle w:val="Heading2"/>
      </w:pPr>
      <w:r>
        <w:t>2.2 Inventory Management SOP</w:t>
      </w:r>
    </w:p>
    <w:p>
      <w:r>
        <w:t>Step 1: Create items with auto-generated codes</w:t>
      </w:r>
    </w:p>
    <w:p>
      <w:r>
        <w:t>Step 2: Receive stock and create lots with expiration dates</w:t>
      </w:r>
    </w:p>
    <w:p>
      <w:r>
        <w:t>Step 3: Monitor stock levels and expiration dates</w:t>
      </w:r>
    </w:p>
    <w:p>
      <w:r>
        <w:t>Step 4: Consume stock using FIFO method</w:t>
      </w:r>
    </w:p>
    <w:p>
      <w:r>
        <w:t>Step 5: Generate reorder alerts for low stock</w:t>
      </w:r>
    </w:p>
    <w:p>
      <w:pPr>
        <w:pStyle w:val="Heading2"/>
      </w:pPr>
      <w:r>
        <w:t>2.3 Production SOP</w:t>
      </w:r>
    </w:p>
    <w:p>
      <w:r>
        <w:t>Step 1: Create recipes with ingredients and yield quantities</w:t>
      </w:r>
    </w:p>
    <w:p>
      <w:r>
        <w:t>Step 2: Initiate production with recipe selection</w:t>
      </w:r>
    </w:p>
    <w:p>
      <w:r>
        <w:t>Step 3: System auto-consumes ingredients using FIFO</w:t>
      </w:r>
    </w:p>
    <w:p>
      <w:r>
        <w:t>Step 4: System creates finished goods stock lot</w:t>
      </w:r>
    </w:p>
    <w:p>
      <w:r>
        <w:t>Step 5: Record production in movement history</w:t>
      </w:r>
    </w:p>
    <w:p>
      <w:pPr>
        <w:pStyle w:val="Heading2"/>
      </w:pPr>
      <w:r>
        <w:t>2.4 Purchase Order SOP</w:t>
      </w:r>
    </w:p>
    <w:p>
      <w:r>
        <w:t>Step 1: Create purchase order with items and quantities</w:t>
      </w:r>
    </w:p>
    <w:p>
      <w:r>
        <w:t>Step 2: Submit order to supplier (generates QR code)</w:t>
      </w:r>
    </w:p>
    <w:p>
      <w:r>
        <w:t>Step 3: Supplier reviews and approves with pricing</w:t>
      </w:r>
    </w:p>
    <w:p>
      <w:r>
        <w:t>Step 4: Supplier marks order as shipped</w:t>
      </w:r>
    </w:p>
    <w:p>
      <w:r>
        <w:t>Step 5: Scan QR code to receive order</w:t>
      </w:r>
    </w:p>
    <w:p>
      <w:r>
        <w:t>Step 6: System creates stock lots automatically</w:t>
      </w:r>
    </w:p>
    <w:p>
      <w:pPr>
        <w:pStyle w:val="Heading2"/>
      </w:pPr>
      <w:r>
        <w:t>2.5 Attendance SOP</w:t>
      </w:r>
    </w:p>
    <w:p>
      <w:r>
        <w:t>Step 1: Staff clocks in for AM shift</w:t>
      </w:r>
    </w:p>
    <w:p>
      <w:r>
        <w:t>Step 2: Staff clocks out for AM shift</w:t>
      </w:r>
    </w:p>
    <w:p>
      <w:r>
        <w:t>Step 3: Staff clocks in for PM shift</w:t>
      </w:r>
    </w:p>
    <w:p>
      <w:r>
        <w:t>Step 4: Staff clocks out for PM shift</w:t>
      </w:r>
    </w:p>
    <w:p>
      <w:r>
        <w:t>Step 5: Admin reviews attendance records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